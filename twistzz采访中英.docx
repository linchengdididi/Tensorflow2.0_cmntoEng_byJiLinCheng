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66B0" w14:textId="423462A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How's the sound quality and everything?</w:t>
      </w:r>
    </w:p>
    <w:p w14:paraId="6EB8F821" w14:textId="013B5D10" w:rsidR="007F65F4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音质什么的怎么样</w:t>
      </w:r>
    </w:p>
    <w:p w14:paraId="7F2D57F5" w14:textId="5D6DE82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Hello</w:t>
      </w:r>
      <w:r w:rsidR="00ED020D" w:rsidRPr="003960B9">
        <w:rPr>
          <w:rFonts w:ascii="Arial" w:eastAsia="宋体" w:hAnsi="Arial" w:cs="Arial"/>
        </w:rPr>
        <w:t xml:space="preserve"> hello</w:t>
      </w:r>
      <w:r w:rsidRPr="003960B9">
        <w:rPr>
          <w:rFonts w:ascii="Arial" w:eastAsia="宋体" w:hAnsi="Arial" w:cs="Arial"/>
        </w:rPr>
        <w:t xml:space="preserve">. </w:t>
      </w:r>
      <w:r w:rsidR="00ED020D" w:rsidRPr="003960B9">
        <w:rPr>
          <w:rFonts w:ascii="Arial" w:eastAsia="宋体" w:hAnsi="Arial" w:cs="Arial"/>
        </w:rPr>
        <w:t>Yeah</w:t>
      </w:r>
      <w:r w:rsidRPr="003960B9">
        <w:rPr>
          <w:rFonts w:ascii="Arial" w:eastAsia="宋体" w:hAnsi="Arial" w:cs="Arial"/>
        </w:rPr>
        <w:t xml:space="preserve"> I can hear you.</w:t>
      </w:r>
    </w:p>
    <w:p w14:paraId="5C6F3878" w14:textId="124F929E" w:rsidR="00FC36A0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哈喽哈喽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能听见你</w:t>
      </w:r>
    </w:p>
    <w:p w14:paraId="6708E4F5" w14:textId="11B868A1" w:rsidR="00ED020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Is it lagg</w:t>
      </w:r>
      <w:r w:rsidR="00ED020D" w:rsidRPr="003960B9">
        <w:rPr>
          <w:rFonts w:ascii="Arial" w:eastAsia="宋体" w:hAnsi="Arial" w:cs="Arial"/>
        </w:rPr>
        <w:t>y</w:t>
      </w:r>
      <w:r w:rsidRPr="003960B9">
        <w:rPr>
          <w:rFonts w:ascii="Arial" w:eastAsia="宋体" w:hAnsi="Arial" w:cs="Arial"/>
        </w:rPr>
        <w:t xml:space="preserve"> or anything? </w:t>
      </w:r>
      <w:r w:rsidR="00ED020D" w:rsidRPr="003960B9">
        <w:rPr>
          <w:rFonts w:ascii="Arial" w:eastAsia="宋体" w:hAnsi="Arial" w:cs="Arial"/>
        </w:rPr>
        <w:t xml:space="preserve">-no it’s super clear- Is everything good? </w:t>
      </w:r>
      <w:r w:rsidRPr="003960B9">
        <w:rPr>
          <w:rFonts w:ascii="Arial" w:eastAsia="宋体" w:hAnsi="Arial" w:cs="Arial"/>
        </w:rPr>
        <w:t xml:space="preserve">Good. Yeah, man. </w:t>
      </w:r>
    </w:p>
    <w:p w14:paraId="6A92A8ED" w14:textId="3FCC96C7" w:rsidR="00FC36A0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会卡吗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非常清楚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都可以吗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那很好</w:t>
      </w:r>
    </w:p>
    <w:p w14:paraId="3A25CED3" w14:textId="26C11587" w:rsidR="00ED020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Really nice to see you, man. </w:t>
      </w:r>
      <w:r w:rsidR="00ED020D" w:rsidRPr="003960B9">
        <w:rPr>
          <w:rFonts w:ascii="Arial" w:eastAsia="宋体" w:hAnsi="Arial" w:cs="Arial"/>
        </w:rPr>
        <w:t>H</w:t>
      </w:r>
      <w:r w:rsidRPr="003960B9">
        <w:rPr>
          <w:rFonts w:ascii="Arial" w:eastAsia="宋体" w:hAnsi="Arial" w:cs="Arial"/>
        </w:rPr>
        <w:t>oly shit hold on 1 second</w:t>
      </w:r>
      <w:r w:rsidR="00ED020D" w:rsidRPr="003960B9">
        <w:rPr>
          <w:rFonts w:ascii="Arial" w:eastAsia="宋体" w:hAnsi="Arial" w:cs="Arial"/>
        </w:rPr>
        <w:t xml:space="preserve"> l</w:t>
      </w:r>
      <w:r w:rsidRPr="003960B9">
        <w:rPr>
          <w:rFonts w:ascii="Arial" w:eastAsia="宋体" w:hAnsi="Arial" w:cs="Arial"/>
        </w:rPr>
        <w:t xml:space="preserve">et me show you something. </w:t>
      </w:r>
    </w:p>
    <w:p w14:paraId="5863AF96" w14:textId="79C46175" w:rsidR="00FC36A0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很高兴能见到你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哇靠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等一下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我给你看个东西</w:t>
      </w:r>
    </w:p>
    <w:p w14:paraId="09945309" w14:textId="7DDBAF4D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Bro, let me show you something. Bro. You see this?</w:t>
      </w:r>
    </w:p>
    <w:p w14:paraId="6FE10917" w14:textId="189A8D1C" w:rsidR="00FC36A0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兄弟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我给你看个东西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你看到了吗</w:t>
      </w:r>
    </w:p>
    <w:p w14:paraId="1A422BA8" w14:textId="7C241833" w:rsidR="00CD7781" w:rsidRDefault="00ED020D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 </w:t>
      </w:r>
      <w:r w:rsidR="00EC0E0F" w:rsidRPr="003960B9">
        <w:rPr>
          <w:rFonts w:ascii="Arial" w:eastAsia="宋体" w:hAnsi="Arial" w:cs="Arial"/>
        </w:rPr>
        <w:t xml:space="preserve">I see that. </w:t>
      </w:r>
    </w:p>
    <w:p w14:paraId="0FC1631A" w14:textId="7FDDC47C" w:rsidR="00FC36A0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看到了</w:t>
      </w:r>
    </w:p>
    <w:p w14:paraId="77918606" w14:textId="79C7C2BA" w:rsidR="00CD7781" w:rsidRDefault="00ED020D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</w:t>
      </w:r>
      <w:r w:rsidR="00EC0E0F" w:rsidRPr="003960B9">
        <w:rPr>
          <w:rFonts w:ascii="Arial" w:eastAsia="宋体" w:hAnsi="Arial" w:cs="Arial"/>
        </w:rPr>
        <w:t xml:space="preserve">ometimes I wonder, like, do you have any idea how popular you are in </w:t>
      </w:r>
      <w:r w:rsidRPr="003960B9">
        <w:rPr>
          <w:rFonts w:ascii="Arial" w:eastAsia="宋体" w:hAnsi="Arial" w:cs="Arial"/>
        </w:rPr>
        <w:t>China</w:t>
      </w:r>
      <w:r w:rsidR="00EC0E0F" w:rsidRPr="003960B9">
        <w:rPr>
          <w:rFonts w:ascii="Arial" w:eastAsia="宋体" w:hAnsi="Arial" w:cs="Arial"/>
        </w:rPr>
        <w:t>? Do you have any idea?</w:t>
      </w:r>
    </w:p>
    <w:p w14:paraId="7F86592B" w14:textId="76EDB89F" w:rsidR="00FC36A0" w:rsidRPr="003960B9" w:rsidRDefault="00FC36A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有时我会想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你到底知不知道你在中国有多受欢迎</w:t>
      </w:r>
    </w:p>
    <w:p w14:paraId="24CF84A6" w14:textId="18D0B4CF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No, not really.</w:t>
      </w:r>
    </w:p>
    <w:p w14:paraId="19B52538" w14:textId="66EDF6BF" w:rsidR="00FC36A0" w:rsidRPr="003960B9" w:rsidRDefault="00FC36A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并不很知道</w:t>
      </w:r>
    </w:p>
    <w:p w14:paraId="212F7EF7" w14:textId="521FEBD5" w:rsidR="00ED020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think you're almost </w:t>
      </w:r>
      <w:r w:rsidR="00ED020D" w:rsidRPr="003960B9">
        <w:rPr>
          <w:rFonts w:ascii="Arial" w:eastAsia="宋体" w:hAnsi="Arial" w:cs="Arial"/>
        </w:rPr>
        <w:t>on</w:t>
      </w:r>
      <w:r w:rsidRPr="003960B9">
        <w:rPr>
          <w:rFonts w:ascii="Arial" w:eastAsia="宋体" w:hAnsi="Arial" w:cs="Arial"/>
        </w:rPr>
        <w:t xml:space="preserve"> s</w:t>
      </w:r>
      <w:r w:rsidR="00ED020D" w:rsidRPr="003960B9">
        <w:rPr>
          <w:rFonts w:ascii="Arial" w:eastAsia="宋体" w:hAnsi="Arial" w:cs="Arial"/>
        </w:rPr>
        <w:t>1</w:t>
      </w:r>
      <w:r w:rsidRPr="003960B9">
        <w:rPr>
          <w:rFonts w:ascii="Arial" w:eastAsia="宋体" w:hAnsi="Arial" w:cs="Arial"/>
        </w:rPr>
        <w:t>mple</w:t>
      </w:r>
      <w:r w:rsidR="00ED020D" w:rsidRPr="003960B9">
        <w:rPr>
          <w:rFonts w:ascii="Arial" w:eastAsia="宋体" w:hAnsi="Arial" w:cs="Arial"/>
        </w:rPr>
        <w:t>’s</w:t>
      </w:r>
      <w:r w:rsidRPr="003960B9">
        <w:rPr>
          <w:rFonts w:ascii="Arial" w:eastAsia="宋体" w:hAnsi="Arial" w:cs="Arial"/>
        </w:rPr>
        <w:t xml:space="preserve"> level. I think a big reason </w:t>
      </w:r>
      <w:r w:rsidR="00ED020D" w:rsidRPr="003960B9">
        <w:rPr>
          <w:rFonts w:ascii="Arial" w:eastAsia="宋体" w:hAnsi="Arial" w:cs="Arial"/>
        </w:rPr>
        <w:t>-</w:t>
      </w:r>
      <w:r w:rsidRPr="003960B9">
        <w:rPr>
          <w:rFonts w:ascii="Arial" w:eastAsia="宋体" w:hAnsi="Arial" w:cs="Arial"/>
        </w:rPr>
        <w:t>really</w:t>
      </w:r>
      <w:r w:rsidR="00ED020D" w:rsidRPr="003960B9">
        <w:rPr>
          <w:rFonts w:ascii="Arial" w:eastAsia="宋体" w:hAnsi="Arial" w:cs="Arial"/>
        </w:rPr>
        <w:t>?-</w:t>
      </w:r>
      <w:r w:rsidRPr="003960B9">
        <w:rPr>
          <w:rFonts w:ascii="Arial" w:eastAsia="宋体" w:hAnsi="Arial" w:cs="Arial"/>
        </w:rPr>
        <w:t xml:space="preserve"> </w:t>
      </w:r>
      <w:r w:rsidR="00ED020D" w:rsidRPr="003960B9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think a big reason is you look </w:t>
      </w:r>
      <w:r w:rsidR="00ED020D" w:rsidRPr="003960B9">
        <w:rPr>
          <w:rFonts w:ascii="Arial" w:eastAsia="宋体" w:hAnsi="Arial" w:cs="Arial"/>
        </w:rPr>
        <w:t xml:space="preserve">Asian, so it’s </w:t>
      </w:r>
      <w:r w:rsidRPr="003960B9">
        <w:rPr>
          <w:rFonts w:ascii="Arial" w:eastAsia="宋体" w:hAnsi="Arial" w:cs="Arial"/>
        </w:rPr>
        <w:t xml:space="preserve">almost like seeing </w:t>
      </w:r>
      <w:r w:rsidR="00ED020D" w:rsidRPr="003960B9">
        <w:rPr>
          <w:rFonts w:ascii="Arial" w:eastAsia="宋体" w:hAnsi="Arial" w:cs="Arial"/>
        </w:rPr>
        <w:t>Jeremy</w:t>
      </w:r>
      <w:r w:rsidRPr="003960B9">
        <w:rPr>
          <w:rFonts w:ascii="Arial" w:eastAsia="宋体" w:hAnsi="Arial" w:cs="Arial"/>
        </w:rPr>
        <w:t xml:space="preserve"> </w:t>
      </w:r>
      <w:r w:rsidR="00ED020D" w:rsidRPr="003960B9">
        <w:rPr>
          <w:rFonts w:ascii="Arial" w:eastAsia="宋体" w:hAnsi="Arial" w:cs="Arial"/>
        </w:rPr>
        <w:t>Lin</w:t>
      </w:r>
      <w:r w:rsidRPr="003960B9">
        <w:rPr>
          <w:rFonts w:ascii="Arial" w:eastAsia="宋体" w:hAnsi="Arial" w:cs="Arial"/>
        </w:rPr>
        <w:t xml:space="preserve"> or </w:t>
      </w:r>
      <w:r w:rsidR="00ED020D" w:rsidRPr="003960B9">
        <w:rPr>
          <w:rFonts w:ascii="Arial" w:eastAsia="宋体" w:hAnsi="Arial" w:cs="Arial"/>
        </w:rPr>
        <w:t>Yao</w:t>
      </w:r>
      <w:r w:rsidRPr="003960B9">
        <w:rPr>
          <w:rFonts w:ascii="Arial" w:eastAsia="宋体" w:hAnsi="Arial" w:cs="Arial"/>
        </w:rPr>
        <w:t xml:space="preserve"> </w:t>
      </w:r>
      <w:r w:rsidR="00ED020D" w:rsidRPr="003960B9">
        <w:rPr>
          <w:rFonts w:ascii="Arial" w:eastAsia="宋体" w:hAnsi="Arial" w:cs="Arial"/>
        </w:rPr>
        <w:t>Ming</w:t>
      </w:r>
      <w:r w:rsidRPr="003960B9">
        <w:rPr>
          <w:rFonts w:ascii="Arial" w:eastAsia="宋体" w:hAnsi="Arial" w:cs="Arial"/>
        </w:rPr>
        <w:t xml:space="preserve"> in the </w:t>
      </w:r>
      <w:r w:rsidR="00ED020D" w:rsidRPr="003960B9">
        <w:rPr>
          <w:rFonts w:ascii="Arial" w:eastAsia="宋体" w:hAnsi="Arial" w:cs="Arial"/>
        </w:rPr>
        <w:t>NBA</w:t>
      </w:r>
      <w:r w:rsidRPr="003960B9">
        <w:rPr>
          <w:rFonts w:ascii="Arial" w:eastAsia="宋体" w:hAnsi="Arial" w:cs="Arial"/>
        </w:rPr>
        <w:t xml:space="preserve"> you know what I mean</w:t>
      </w:r>
      <w:r w:rsidR="00ED020D" w:rsidRPr="003960B9">
        <w:rPr>
          <w:rFonts w:ascii="Arial" w:eastAsia="宋体" w:hAnsi="Arial" w:cs="Arial"/>
        </w:rPr>
        <w:t>?</w:t>
      </w:r>
      <w:r w:rsidRPr="003960B9">
        <w:rPr>
          <w:rFonts w:ascii="Arial" w:eastAsia="宋体" w:hAnsi="Arial" w:cs="Arial"/>
        </w:rPr>
        <w:t xml:space="preserve"> </w:t>
      </w:r>
    </w:p>
    <w:p w14:paraId="2DA71A2E" w14:textId="4DEE398A" w:rsidR="00FC36A0" w:rsidRPr="003960B9" w:rsidRDefault="00FC36A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我觉得你</w:t>
      </w:r>
      <w:r w:rsidR="0060008C">
        <w:rPr>
          <w:rFonts w:ascii="Arial" w:eastAsia="宋体" w:hAnsi="Arial" w:cs="Arial" w:hint="eastAsia"/>
        </w:rPr>
        <w:t>几乎在</w:t>
      </w:r>
      <w:r w:rsidR="0060008C">
        <w:rPr>
          <w:rFonts w:ascii="Arial" w:eastAsia="宋体" w:hAnsi="Arial" w:cs="Arial" w:hint="eastAsia"/>
        </w:rPr>
        <w:t>s</w:t>
      </w:r>
      <w:r w:rsidR="0060008C">
        <w:rPr>
          <w:rFonts w:ascii="Arial" w:eastAsia="宋体" w:hAnsi="Arial" w:cs="Arial"/>
        </w:rPr>
        <w:t>1mple</w:t>
      </w:r>
      <w:r w:rsidR="0060008C">
        <w:rPr>
          <w:rFonts w:ascii="Arial" w:eastAsia="宋体" w:hAnsi="Arial" w:cs="Arial" w:hint="eastAsia"/>
        </w:rPr>
        <w:t>的级别</w:t>
      </w:r>
      <w:r w:rsidR="00AE5825">
        <w:rPr>
          <w:rFonts w:ascii="Arial" w:eastAsia="宋体" w:hAnsi="Arial" w:cs="Arial" w:hint="eastAsia"/>
        </w:rPr>
        <w:t xml:space="preserve"> -</w:t>
      </w:r>
      <w:r w:rsidR="00AE5825">
        <w:rPr>
          <w:rFonts w:ascii="Arial" w:eastAsia="宋体" w:hAnsi="Arial" w:cs="Arial" w:hint="eastAsia"/>
        </w:rPr>
        <w:t>真的吗</w:t>
      </w:r>
      <w:r w:rsidR="00AE5825">
        <w:rPr>
          <w:rFonts w:ascii="Arial" w:eastAsia="宋体" w:hAnsi="Arial" w:cs="Arial" w:hint="eastAsia"/>
        </w:rPr>
        <w:t xml:space="preserve"> -</w:t>
      </w:r>
      <w:r w:rsidR="00BD68C6">
        <w:rPr>
          <w:rFonts w:ascii="Arial" w:eastAsia="宋体" w:hAnsi="Arial" w:cs="Arial" w:hint="eastAsia"/>
        </w:rPr>
        <w:t>跟你是亚洲人有关系</w:t>
      </w:r>
      <w:r w:rsidR="00BD68C6">
        <w:rPr>
          <w:rFonts w:ascii="Arial" w:eastAsia="宋体" w:hAnsi="Arial" w:cs="Arial" w:hint="eastAsia"/>
        </w:rPr>
        <w:t xml:space="preserve"> </w:t>
      </w:r>
      <w:r w:rsidR="00450401">
        <w:rPr>
          <w:rFonts w:ascii="Arial" w:eastAsia="宋体" w:hAnsi="Arial" w:cs="Arial" w:hint="eastAsia"/>
        </w:rPr>
        <w:t>这</w:t>
      </w:r>
      <w:r w:rsidR="00BD68C6">
        <w:rPr>
          <w:rFonts w:ascii="Arial" w:eastAsia="宋体" w:hAnsi="Arial" w:cs="Arial" w:hint="eastAsia"/>
        </w:rPr>
        <w:t>就好比看到林书豪或者姚明打</w:t>
      </w:r>
      <w:r w:rsidR="00BD68C6">
        <w:rPr>
          <w:rFonts w:ascii="Arial" w:eastAsia="宋体" w:hAnsi="Arial" w:cs="Arial" w:hint="eastAsia"/>
        </w:rPr>
        <w:t>N</w:t>
      </w:r>
      <w:r w:rsidR="00BD68C6">
        <w:rPr>
          <w:rFonts w:ascii="Arial" w:eastAsia="宋体" w:hAnsi="Arial" w:cs="Arial"/>
        </w:rPr>
        <w:t>BA</w:t>
      </w:r>
      <w:r w:rsidR="00BD68C6">
        <w:rPr>
          <w:rFonts w:ascii="Arial" w:eastAsia="宋体" w:hAnsi="Arial" w:cs="Arial" w:hint="eastAsia"/>
        </w:rPr>
        <w:t>一样</w:t>
      </w:r>
      <w:r w:rsidR="00BD68C6">
        <w:rPr>
          <w:rFonts w:ascii="Arial" w:eastAsia="宋体" w:hAnsi="Arial" w:cs="Arial" w:hint="eastAsia"/>
        </w:rPr>
        <w:t xml:space="preserve"> </w:t>
      </w:r>
      <w:r w:rsidR="00BD68C6">
        <w:rPr>
          <w:rFonts w:ascii="Arial" w:eastAsia="宋体" w:hAnsi="Arial" w:cs="Arial" w:hint="eastAsia"/>
        </w:rPr>
        <w:t>懂我意思吗</w:t>
      </w:r>
    </w:p>
    <w:p w14:paraId="26BA6AA7" w14:textId="47222F8F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Because you're </w:t>
      </w:r>
      <w:r w:rsidR="00ED020D" w:rsidRPr="003960B9">
        <w:rPr>
          <w:rFonts w:ascii="Arial" w:eastAsia="宋体" w:hAnsi="Arial" w:cs="Arial"/>
        </w:rPr>
        <w:t>Asian</w:t>
      </w:r>
      <w:r w:rsidRPr="003960B9">
        <w:rPr>
          <w:rFonts w:ascii="Arial" w:eastAsia="宋体" w:hAnsi="Arial" w:cs="Arial"/>
        </w:rPr>
        <w:t xml:space="preserve"> and you play at such a high level and everything and you are just so freaking popular here. </w:t>
      </w:r>
      <w:r w:rsidR="00ED020D" w:rsidRPr="003960B9">
        <w:rPr>
          <w:rFonts w:ascii="Arial" w:eastAsia="宋体" w:hAnsi="Arial" w:cs="Arial"/>
        </w:rPr>
        <w:t>It’s crazy man.</w:t>
      </w:r>
    </w:p>
    <w:p w14:paraId="05876548" w14:textId="0551E5CD" w:rsidR="00450401" w:rsidRPr="003960B9" w:rsidRDefault="0045040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因为你是</w:t>
      </w:r>
      <w:r w:rsidR="00883DB6">
        <w:rPr>
          <w:rFonts w:ascii="Arial" w:eastAsia="宋体" w:hAnsi="Arial" w:cs="Arial" w:hint="eastAsia"/>
        </w:rPr>
        <w:t>亚裔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打得又这么好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你的人气在这边简直太高了</w:t>
      </w:r>
    </w:p>
    <w:p w14:paraId="589A50D3" w14:textId="54FB0AF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That's really humbling to hear.</w:t>
      </w:r>
    </w:p>
    <w:p w14:paraId="3DE0783A" w14:textId="2B7E69A7" w:rsidR="00883DB6" w:rsidRDefault="00883DB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这</w:t>
      </w:r>
      <w:r w:rsidR="00F1756F">
        <w:rPr>
          <w:rFonts w:ascii="Arial" w:eastAsia="宋体" w:hAnsi="Arial" w:cs="Arial" w:hint="eastAsia"/>
        </w:rPr>
        <w:t>让我很</w:t>
      </w:r>
      <w:r w:rsidR="00B01B83">
        <w:rPr>
          <w:rFonts w:ascii="Arial" w:eastAsia="宋体" w:hAnsi="Arial" w:cs="Arial" w:hint="eastAsia"/>
        </w:rPr>
        <w:t>荣幸</w:t>
      </w:r>
    </w:p>
    <w:p w14:paraId="0C1949EC" w14:textId="77777777" w:rsidR="00450401" w:rsidRPr="003960B9" w:rsidRDefault="00450401">
      <w:pPr>
        <w:spacing w:before="240" w:after="240"/>
        <w:rPr>
          <w:rFonts w:ascii="Arial" w:eastAsia="宋体" w:hAnsi="Arial" w:cs="Arial"/>
        </w:rPr>
      </w:pPr>
    </w:p>
    <w:p w14:paraId="331B856C" w14:textId="2A45CE3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Do you have any idea wh</w:t>
      </w:r>
      <w:r w:rsidR="003C08EA">
        <w:rPr>
          <w:rFonts w:ascii="Arial" w:eastAsia="宋体" w:hAnsi="Arial" w:cs="Arial"/>
        </w:rPr>
        <w:t>at</w:t>
      </w:r>
      <w:r w:rsidRPr="003960B9">
        <w:rPr>
          <w:rFonts w:ascii="Arial" w:eastAsia="宋体" w:hAnsi="Arial" w:cs="Arial"/>
        </w:rPr>
        <w:t xml:space="preserve"> your nickname is in </w:t>
      </w:r>
      <w:r w:rsidR="00ED020D" w:rsidRPr="003960B9">
        <w:rPr>
          <w:rFonts w:ascii="Arial" w:eastAsia="宋体" w:hAnsi="Arial" w:cs="Arial"/>
        </w:rPr>
        <w:t>China</w:t>
      </w:r>
      <w:r w:rsidRPr="003960B9">
        <w:rPr>
          <w:rFonts w:ascii="Arial" w:eastAsia="宋体" w:hAnsi="Arial" w:cs="Arial"/>
        </w:rPr>
        <w:t>?</w:t>
      </w:r>
    </w:p>
    <w:p w14:paraId="5304691F" w14:textId="60DB1692" w:rsidR="00F1756F" w:rsidRPr="003960B9" w:rsidRDefault="00F1756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你知不知道你在中国的外号是什么</w:t>
      </w:r>
    </w:p>
    <w:p w14:paraId="41DA40BF" w14:textId="4FFDD38D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When I was on </w:t>
      </w:r>
      <w:r w:rsidR="003C70F2" w:rsidRPr="003960B9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 xml:space="preserve">iquid, some of the </w:t>
      </w:r>
      <w:r w:rsidR="003C70F2" w:rsidRPr="003960B9">
        <w:rPr>
          <w:rFonts w:ascii="Arial" w:eastAsia="宋体" w:hAnsi="Arial" w:cs="Arial"/>
        </w:rPr>
        <w:t>Huya people</w:t>
      </w:r>
      <w:r w:rsidRPr="003960B9">
        <w:rPr>
          <w:rFonts w:ascii="Arial" w:eastAsia="宋体" w:hAnsi="Arial" w:cs="Arial"/>
        </w:rPr>
        <w:t xml:space="preserve"> told me that my nickname was the </w:t>
      </w:r>
      <w:r w:rsidR="003C70F2" w:rsidRPr="003960B9"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>irector.</w:t>
      </w:r>
    </w:p>
    <w:p w14:paraId="57A9B35E" w14:textId="77ABB8DB" w:rsidR="00F1756F" w:rsidRPr="003960B9" w:rsidRDefault="00F1756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我在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虎牙的人跟我说我的外号是总监</w:t>
      </w:r>
    </w:p>
    <w:p w14:paraId="5B708959" w14:textId="11DFB095" w:rsidR="003C70F2" w:rsidRDefault="003C70F2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D</w:t>
      </w:r>
      <w:r w:rsidR="00EC0E0F" w:rsidRPr="003960B9">
        <w:rPr>
          <w:rFonts w:ascii="Arial" w:eastAsia="宋体" w:hAnsi="Arial" w:cs="Arial"/>
        </w:rPr>
        <w:t xml:space="preserve">irector, yeah. So </w:t>
      </w:r>
      <w:r w:rsidRPr="003960B9">
        <w:rPr>
          <w:rFonts w:ascii="Arial" w:eastAsia="宋体" w:hAnsi="Arial" w:cs="Arial"/>
        </w:rPr>
        <w:t xml:space="preserve">basically </w:t>
      </w:r>
      <w:r w:rsidR="00EC0E0F" w:rsidRPr="003960B9">
        <w:rPr>
          <w:rFonts w:ascii="Arial" w:eastAsia="宋体" w:hAnsi="Arial" w:cs="Arial"/>
        </w:rPr>
        <w:t xml:space="preserve">there's three levels to this. Number one director, it means like head of a department, right? </w:t>
      </w:r>
    </w:p>
    <w:p w14:paraId="4D8603E4" w14:textId="691EC09B" w:rsidR="00F1756F" w:rsidRPr="003960B9" w:rsidRDefault="00F1756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总监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总监有三层意思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首先总监是部门总管的意思</w:t>
      </w:r>
    </w:p>
    <w:p w14:paraId="68D5F9C7" w14:textId="5BCFF03F" w:rsidR="00796488" w:rsidRDefault="003C70F2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Yo</w:t>
      </w:r>
      <w:r w:rsidR="00EC0E0F" w:rsidRPr="003960B9">
        <w:rPr>
          <w:rFonts w:ascii="Arial" w:eastAsia="宋体" w:hAnsi="Arial" w:cs="Arial"/>
        </w:rPr>
        <w:t xml:space="preserve">u oversee like you own it. And then also </w:t>
      </w:r>
      <w:r w:rsidRPr="003960B9">
        <w:rPr>
          <w:rFonts w:ascii="Arial" w:eastAsia="宋体" w:hAnsi="Arial" w:cs="Arial"/>
        </w:rPr>
        <w:t xml:space="preserve">it’s cause of </w:t>
      </w:r>
      <w:r w:rsidR="00EC0E0F" w:rsidRPr="003960B9">
        <w:rPr>
          <w:rFonts w:ascii="Arial" w:eastAsia="宋体" w:hAnsi="Arial" w:cs="Arial"/>
        </w:rPr>
        <w:t xml:space="preserve">your hair. </w:t>
      </w:r>
    </w:p>
    <w:p w14:paraId="534076FA" w14:textId="232099DA" w:rsidR="00F1756F" w:rsidRDefault="00F1756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你负责监督工作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</w:t>
      </w:r>
      <w:r w:rsidR="00B01B83">
        <w:rPr>
          <w:rFonts w:ascii="Arial" w:eastAsia="宋体" w:hAnsi="Arial" w:cs="Arial" w:hint="eastAsia"/>
        </w:rPr>
        <w:t>还因为你的</w:t>
      </w:r>
      <w:r w:rsidR="0073733C">
        <w:rPr>
          <w:rFonts w:ascii="Arial" w:eastAsia="宋体" w:hAnsi="Arial" w:cs="Arial" w:hint="eastAsia"/>
        </w:rPr>
        <w:t>发型</w:t>
      </w:r>
    </w:p>
    <w:p w14:paraId="05BC8BF0" w14:textId="00D972A8" w:rsidR="00796488" w:rsidRDefault="0079648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When </w:t>
      </w:r>
      <w:r w:rsidR="00EC0E0F" w:rsidRPr="003960B9">
        <w:rPr>
          <w:rFonts w:ascii="Arial" w:eastAsia="宋体" w:hAnsi="Arial" w:cs="Arial"/>
        </w:rPr>
        <w:t xml:space="preserve">you walk into a barber shop in </w:t>
      </w:r>
      <w:r w:rsidRPr="003960B9">
        <w:rPr>
          <w:rFonts w:ascii="Arial" w:eastAsia="宋体" w:hAnsi="Arial" w:cs="Arial"/>
        </w:rPr>
        <w:t>China</w:t>
      </w:r>
      <w:r w:rsidR="00EC0E0F" w:rsidRPr="003960B9">
        <w:rPr>
          <w:rFonts w:ascii="Arial" w:eastAsia="宋体" w:hAnsi="Arial" w:cs="Arial"/>
        </w:rPr>
        <w:t xml:space="preserve">, you can get your haircut by a regular barber. You can get </w:t>
      </w:r>
      <w:r>
        <w:rPr>
          <w:rFonts w:ascii="Arial" w:eastAsia="宋体" w:hAnsi="Arial" w:cs="Arial"/>
        </w:rPr>
        <w:t>your</w:t>
      </w:r>
      <w:r w:rsidR="00EC0E0F" w:rsidRPr="003960B9">
        <w:rPr>
          <w:rFonts w:ascii="Arial" w:eastAsia="宋体" w:hAnsi="Arial" w:cs="Arial"/>
        </w:rPr>
        <w:t xml:space="preserve"> hair</w:t>
      </w:r>
      <w:r>
        <w:rPr>
          <w:rFonts w:ascii="Arial" w:eastAsia="宋体" w:hAnsi="Arial" w:cs="Arial"/>
        </w:rPr>
        <w:t xml:space="preserve"> </w:t>
      </w:r>
      <w:r w:rsidR="00EC0E0F" w:rsidRPr="003960B9">
        <w:rPr>
          <w:rFonts w:ascii="Arial" w:eastAsia="宋体" w:hAnsi="Arial" w:cs="Arial"/>
        </w:rPr>
        <w:t xml:space="preserve">cut </w:t>
      </w:r>
      <w:r>
        <w:rPr>
          <w:rFonts w:ascii="Arial" w:eastAsia="宋体" w:hAnsi="Arial" w:cs="Arial"/>
        </w:rPr>
        <w:t>by</w:t>
      </w:r>
      <w:r w:rsidR="00EC0E0F" w:rsidRPr="003960B9">
        <w:rPr>
          <w:rFonts w:ascii="Arial" w:eastAsia="宋体" w:hAnsi="Arial" w:cs="Arial"/>
        </w:rPr>
        <w:t xml:space="preserve"> some advanced barber</w:t>
      </w:r>
    </w:p>
    <w:p w14:paraId="31104B7B" w14:textId="5B93E6DE" w:rsidR="00B01B83" w:rsidRDefault="0073733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你在中国理发的时候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你可以找一个普通的理发师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或者高级一点的理发师</w:t>
      </w:r>
    </w:p>
    <w:p w14:paraId="6CF2C849" w14:textId="540CC750" w:rsidR="00CD7781" w:rsidRDefault="00EC0E0F" w:rsidP="00796488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then someone would come in and he would be like the director</w:t>
      </w:r>
      <w:r w:rsidR="00796488">
        <w:rPr>
          <w:rFonts w:ascii="Arial" w:eastAsia="宋体" w:hAnsi="Arial" w:cs="Arial"/>
        </w:rPr>
        <w:t>. H</w:t>
      </w:r>
      <w:r w:rsidRPr="003960B9">
        <w:rPr>
          <w:rFonts w:ascii="Arial" w:eastAsia="宋体" w:hAnsi="Arial" w:cs="Arial"/>
        </w:rPr>
        <w:t xml:space="preserve">e would come </w:t>
      </w:r>
      <w:r w:rsidR="00796488">
        <w:rPr>
          <w:rFonts w:ascii="Arial" w:eastAsia="宋体" w:hAnsi="Arial" w:cs="Arial"/>
        </w:rPr>
        <w:t>out</w:t>
      </w:r>
      <w:r w:rsidRPr="003960B9">
        <w:rPr>
          <w:rFonts w:ascii="Arial" w:eastAsia="宋体" w:hAnsi="Arial" w:cs="Arial"/>
        </w:rPr>
        <w:t xml:space="preserve"> with like the craziest hair.</w:t>
      </w:r>
    </w:p>
    <w:p w14:paraId="09471AC9" w14:textId="70E91FBA" w:rsidR="0073733C" w:rsidRPr="003960B9" w:rsidRDefault="0073733C" w:rsidP="0079648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然后有个人走进来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留着最拉风的发型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他就是发型总监</w:t>
      </w:r>
    </w:p>
    <w:p w14:paraId="20E99A7F" w14:textId="3A731D61" w:rsidR="00964260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that's</w:t>
      </w:r>
      <w:r w:rsidR="00796488">
        <w:rPr>
          <w:rFonts w:ascii="Arial" w:eastAsia="宋体" w:hAnsi="Arial" w:cs="Arial"/>
        </w:rPr>
        <w:t xml:space="preserve"> when you know like that’s</w:t>
      </w:r>
      <w:r w:rsidRPr="003960B9">
        <w:rPr>
          <w:rFonts w:ascii="Arial" w:eastAsia="宋体" w:hAnsi="Arial" w:cs="Arial"/>
        </w:rPr>
        <w:t xml:space="preserve"> the guy</w:t>
      </w:r>
      <w:r w:rsidR="00796488">
        <w:rPr>
          <w:rFonts w:ascii="Arial" w:eastAsia="宋体" w:hAnsi="Arial" w:cs="Arial"/>
        </w:rPr>
        <w:t>. H</w:t>
      </w:r>
      <w:r w:rsidRPr="003960B9">
        <w:rPr>
          <w:rFonts w:ascii="Arial" w:eastAsia="宋体" w:hAnsi="Arial" w:cs="Arial"/>
        </w:rPr>
        <w:t>e's gonna do a good job on your hair</w:t>
      </w:r>
      <w:r w:rsidR="00796488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796488">
        <w:rPr>
          <w:rFonts w:ascii="Arial" w:eastAsia="宋体" w:hAnsi="Arial" w:cs="Arial"/>
        </w:rPr>
        <w:t>-</w:t>
      </w:r>
      <w:r w:rsidRPr="003960B9">
        <w:rPr>
          <w:rFonts w:ascii="Arial" w:eastAsia="宋体" w:hAnsi="Arial" w:cs="Arial"/>
        </w:rPr>
        <w:t xml:space="preserve">I didn't know that </w:t>
      </w:r>
      <w:r w:rsidR="00796488">
        <w:rPr>
          <w:rFonts w:ascii="Arial" w:eastAsia="宋体" w:hAnsi="Arial" w:cs="Arial"/>
        </w:rPr>
        <w:t xml:space="preserve">there were levels to it. </w:t>
      </w:r>
    </w:p>
    <w:p w14:paraId="6D3AE0FC" w14:textId="0291BF9C" w:rsidR="0073733C" w:rsidRDefault="0073733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你一看就知道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就是他了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他给你剪头肯定剪得很好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我之前不知道原来有这么多层意思</w:t>
      </w:r>
    </w:p>
    <w:p w14:paraId="38FA7DC0" w14:textId="2C707D38" w:rsidR="00CD7781" w:rsidRDefault="0096426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S</w:t>
      </w:r>
      <w:r w:rsidR="00EC0E0F" w:rsidRPr="003960B9">
        <w:rPr>
          <w:rFonts w:ascii="Arial" w:eastAsia="宋体" w:hAnsi="Arial" w:cs="Arial"/>
        </w:rPr>
        <w:t>o there's like three layers like giving you a haircut</w:t>
      </w:r>
      <w:r>
        <w:rPr>
          <w:rFonts w:ascii="Arial" w:eastAsia="宋体" w:hAnsi="Arial" w:cs="Arial"/>
        </w:rPr>
        <w:t>. I</w:t>
      </w:r>
      <w:r w:rsidR="00EC0E0F" w:rsidRPr="003960B9">
        <w:rPr>
          <w:rFonts w:ascii="Arial" w:eastAsia="宋体" w:hAnsi="Arial" w:cs="Arial"/>
        </w:rPr>
        <w:t xml:space="preserve">t works in </w:t>
      </w:r>
      <w:r w:rsidRPr="003960B9">
        <w:rPr>
          <w:rFonts w:ascii="Arial" w:eastAsia="宋体" w:hAnsi="Arial" w:cs="Arial"/>
        </w:rPr>
        <w:t>English</w:t>
      </w:r>
      <w:r w:rsidR="00EC0E0F" w:rsidRPr="003960B9">
        <w:rPr>
          <w:rFonts w:ascii="Arial" w:eastAsia="宋体" w:hAnsi="Arial" w:cs="Arial"/>
        </w:rPr>
        <w:t xml:space="preserve">, too, </w:t>
      </w:r>
      <w:r>
        <w:rPr>
          <w:rFonts w:ascii="Arial" w:eastAsia="宋体" w:hAnsi="Arial" w:cs="Arial"/>
        </w:rPr>
        <w:t>like headshots, right?</w:t>
      </w:r>
    </w:p>
    <w:p w14:paraId="72809400" w14:textId="621D6129" w:rsidR="0073733C" w:rsidRPr="003960B9" w:rsidRDefault="0073733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三层意思</w:t>
      </w:r>
      <w:r>
        <w:rPr>
          <w:rFonts w:ascii="Arial" w:eastAsia="宋体" w:hAnsi="Arial" w:cs="Arial" w:hint="eastAsia"/>
        </w:rPr>
        <w:t xml:space="preserve"> </w:t>
      </w:r>
      <w:r w:rsidR="008167F4">
        <w:rPr>
          <w:rFonts w:ascii="Arial" w:eastAsia="宋体" w:hAnsi="Arial" w:cs="Arial" w:hint="eastAsia"/>
        </w:rPr>
        <w:t>在英文里也说得通</w:t>
      </w:r>
      <w:r w:rsidR="008167F4">
        <w:rPr>
          <w:rFonts w:ascii="Arial" w:eastAsia="宋体" w:hAnsi="Arial" w:cs="Arial" w:hint="eastAsia"/>
        </w:rPr>
        <w:t xml:space="preserve"> </w:t>
      </w:r>
      <w:r w:rsidR="008167F4">
        <w:rPr>
          <w:rFonts w:ascii="Arial" w:eastAsia="宋体" w:hAnsi="Arial" w:cs="Arial" w:hint="eastAsia"/>
        </w:rPr>
        <w:t>给人剃头就是爆头的意思</w:t>
      </w:r>
    </w:p>
    <w:p w14:paraId="7CB6F182" w14:textId="1C254900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you </w:t>
      </w:r>
      <w:r w:rsidR="00964260">
        <w:rPr>
          <w:rFonts w:ascii="Arial" w:eastAsia="宋体" w:hAnsi="Arial" w:cs="Arial"/>
        </w:rPr>
        <w:t>headshot</w:t>
      </w:r>
      <w:r w:rsidRPr="003960B9">
        <w:rPr>
          <w:rFonts w:ascii="Arial" w:eastAsia="宋体" w:hAnsi="Arial" w:cs="Arial"/>
        </w:rPr>
        <w:t xml:space="preserve"> so much, so there's like three layers to it</w:t>
      </w:r>
      <w:r w:rsidR="00964260">
        <w:rPr>
          <w:rFonts w:ascii="Arial" w:eastAsia="宋体" w:hAnsi="Arial" w:cs="Arial"/>
        </w:rPr>
        <w:t>, l</w:t>
      </w:r>
      <w:r w:rsidRPr="003960B9">
        <w:rPr>
          <w:rFonts w:ascii="Arial" w:eastAsia="宋体" w:hAnsi="Arial" w:cs="Arial"/>
        </w:rPr>
        <w:t>ike you hand out haircuts.</w:t>
      </w:r>
    </w:p>
    <w:p w14:paraId="5D6E3614" w14:textId="58A777D6" w:rsidR="008167F4" w:rsidRPr="003960B9" w:rsidRDefault="008167F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然后你这么擅长爆头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所以是三层意思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你给别人剃头</w:t>
      </w:r>
    </w:p>
    <w:p w14:paraId="115C025D" w14:textId="2BAD43BB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That's true. I didn't realize there is so much going on there.</w:t>
      </w:r>
    </w:p>
    <w:p w14:paraId="310C217F" w14:textId="462A7587" w:rsidR="008167F4" w:rsidRPr="003960B9" w:rsidRDefault="008167F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确实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我之前不知道原来这么</w:t>
      </w:r>
      <w:r w:rsidR="00622635">
        <w:rPr>
          <w:rFonts w:ascii="Arial" w:eastAsia="宋体" w:hAnsi="Arial" w:cs="Arial" w:hint="eastAsia"/>
        </w:rPr>
        <w:t>内涵</w:t>
      </w:r>
    </w:p>
    <w:p w14:paraId="11D36043" w14:textId="6EAB182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Do you wanna how to say it? </w:t>
      </w:r>
      <w:r w:rsidR="00964260">
        <w:rPr>
          <w:rFonts w:ascii="Arial" w:eastAsia="宋体" w:hAnsi="Arial" w:cs="Arial"/>
        </w:rPr>
        <w:t>It’s Zong Jian</w:t>
      </w:r>
    </w:p>
    <w:p w14:paraId="34CA2AB2" w14:textId="4BA3713B" w:rsidR="0072168F" w:rsidRPr="003960B9" w:rsidRDefault="0072168F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你想学一下怎么读吗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总监</w:t>
      </w:r>
    </w:p>
    <w:p w14:paraId="536DEE1A" w14:textId="583BB34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Hey, </w:t>
      </w:r>
      <w:r w:rsidR="00964260">
        <w:rPr>
          <w:rFonts w:ascii="Arial" w:eastAsia="宋体" w:hAnsi="Arial" w:cs="Arial"/>
        </w:rPr>
        <w:t>Ru</w:t>
      </w:r>
      <w:r w:rsidRPr="003960B9">
        <w:rPr>
          <w:rFonts w:ascii="Arial" w:eastAsia="宋体" w:hAnsi="Arial" w:cs="Arial"/>
        </w:rPr>
        <w:t xml:space="preserve">ss, can you give us </w:t>
      </w:r>
      <w:r w:rsidR="00AA1E67">
        <w:rPr>
          <w:rFonts w:ascii="Arial" w:eastAsia="宋体" w:hAnsi="Arial" w:cs="Arial"/>
        </w:rPr>
        <w:t>a</w:t>
      </w:r>
      <w:r w:rsidRPr="003960B9">
        <w:rPr>
          <w:rFonts w:ascii="Arial" w:eastAsia="宋体" w:hAnsi="Arial" w:cs="Arial"/>
        </w:rPr>
        <w:t xml:space="preserve"> </w:t>
      </w:r>
      <w:r w:rsidR="00AA1E67">
        <w:rPr>
          <w:rFonts w:ascii="Arial" w:eastAsia="宋体" w:hAnsi="Arial" w:cs="Arial"/>
        </w:rPr>
        <w:t>“</w:t>
      </w:r>
      <w:r w:rsidRPr="003960B9">
        <w:rPr>
          <w:rFonts w:ascii="Arial" w:eastAsia="宋体" w:hAnsi="Arial" w:cs="Arial"/>
        </w:rPr>
        <w:t xml:space="preserve">hey guys, </w:t>
      </w:r>
      <w:r w:rsidR="00AA1E67">
        <w:rPr>
          <w:rFonts w:ascii="Arial" w:eastAsia="宋体" w:hAnsi="Arial" w:cs="Arial"/>
        </w:rPr>
        <w:t>I’m Zong Jian”</w:t>
      </w:r>
    </w:p>
    <w:p w14:paraId="0558C81E" w14:textId="10E28B0E" w:rsidR="0072168F" w:rsidRDefault="0072168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Russ</w:t>
      </w:r>
      <w:r>
        <w:rPr>
          <w:rFonts w:ascii="Arial" w:eastAsia="宋体" w:hAnsi="Arial" w:cs="Arial" w:hint="eastAsia"/>
        </w:rPr>
        <w:t>你可不可以给我们来一个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你们好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我是总监</w:t>
      </w:r>
    </w:p>
    <w:p w14:paraId="5DFD4857" w14:textId="77777777" w:rsidR="004A4CA3" w:rsidRDefault="004A4CA3">
      <w:pPr>
        <w:spacing w:before="240" w:after="240"/>
        <w:rPr>
          <w:rFonts w:ascii="Arial" w:eastAsia="宋体" w:hAnsi="Arial" w:cs="Arial" w:hint="eastAsia"/>
        </w:rPr>
      </w:pPr>
    </w:p>
    <w:p w14:paraId="793E1B67" w14:textId="58CD0A8B" w:rsidR="00AA1E67" w:rsidRDefault="00AA1E6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Hey guys I’m Zong Jian</w:t>
      </w:r>
    </w:p>
    <w:p w14:paraId="4D1A67A3" w14:textId="77777777" w:rsidR="004A4CA3" w:rsidRPr="003960B9" w:rsidRDefault="004A4CA3">
      <w:pPr>
        <w:spacing w:before="240" w:after="240"/>
        <w:rPr>
          <w:rFonts w:ascii="Arial" w:eastAsia="宋体" w:hAnsi="Arial" w:cs="Arial"/>
        </w:rPr>
      </w:pPr>
    </w:p>
    <w:p w14:paraId="005C5B4F" w14:textId="0906BCB3" w:rsidR="00AA1E67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That's pretty good. All right. Let's start. This is so exciting. We have so many questions to go through.</w:t>
      </w:r>
    </w:p>
    <w:p w14:paraId="6281C264" w14:textId="1960C158" w:rsidR="004A4CA3" w:rsidRDefault="004A4CA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挺好的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好的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咱们开始吧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太兴奋了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</w:t>
      </w:r>
      <w:r w:rsidR="006B594A">
        <w:rPr>
          <w:rFonts w:ascii="Arial" w:eastAsia="宋体" w:hAnsi="Arial" w:cs="Arial" w:hint="eastAsia"/>
        </w:rPr>
        <w:t>准备了</w:t>
      </w:r>
      <w:r>
        <w:rPr>
          <w:rFonts w:ascii="Arial" w:eastAsia="宋体" w:hAnsi="Arial" w:cs="Arial" w:hint="eastAsia"/>
        </w:rPr>
        <w:t>很多问题</w:t>
      </w:r>
    </w:p>
    <w:p w14:paraId="12C4544B" w14:textId="77777777" w:rsidR="004A4CA3" w:rsidRDefault="004A4CA3">
      <w:pPr>
        <w:spacing w:before="240" w:after="240"/>
        <w:rPr>
          <w:rFonts w:ascii="Arial" w:eastAsia="宋体" w:hAnsi="Arial" w:cs="Arial"/>
        </w:rPr>
      </w:pPr>
    </w:p>
    <w:p w14:paraId="29DD5410" w14:textId="2FE6108E" w:rsidR="00CD7781" w:rsidRDefault="00AA1E6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F</w:t>
      </w:r>
      <w:r w:rsidR="00EC0E0F" w:rsidRPr="003960B9">
        <w:rPr>
          <w:rFonts w:ascii="Arial" w:eastAsia="宋体" w:hAnsi="Arial" w:cs="Arial"/>
        </w:rPr>
        <w:t xml:space="preserve">irst of all, where in </w:t>
      </w:r>
      <w:r w:rsidRPr="003960B9">
        <w:rPr>
          <w:rFonts w:ascii="Arial" w:eastAsia="宋体" w:hAnsi="Arial" w:cs="Arial"/>
        </w:rPr>
        <w:t>Canada</w:t>
      </w:r>
      <w:r w:rsidR="00EC0E0F" w:rsidRPr="003960B9">
        <w:rPr>
          <w:rFonts w:ascii="Arial" w:eastAsia="宋体" w:hAnsi="Arial" w:cs="Arial"/>
        </w:rPr>
        <w:t xml:space="preserve"> are you from originally?</w:t>
      </w:r>
    </w:p>
    <w:p w14:paraId="2815EB48" w14:textId="1D37B21F" w:rsidR="006B594A" w:rsidRDefault="006B594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首先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你之前是加拿大哪里人</w:t>
      </w:r>
    </w:p>
    <w:p w14:paraId="7111A96B" w14:textId="77777777" w:rsidR="006B594A" w:rsidRPr="003960B9" w:rsidRDefault="006B594A">
      <w:pPr>
        <w:spacing w:before="240" w:after="240"/>
        <w:rPr>
          <w:rFonts w:ascii="Arial" w:eastAsia="宋体" w:hAnsi="Arial" w:cs="Arial" w:hint="eastAsia"/>
        </w:rPr>
      </w:pPr>
    </w:p>
    <w:p w14:paraId="2AEEAD66" w14:textId="7CB905CE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I'm from </w:t>
      </w:r>
      <w:r w:rsidR="00AA1E67" w:rsidRPr="003960B9">
        <w:rPr>
          <w:rFonts w:ascii="Arial" w:eastAsia="宋体" w:hAnsi="Arial" w:cs="Arial"/>
        </w:rPr>
        <w:t>British</w:t>
      </w:r>
      <w:r w:rsidRPr="003960B9">
        <w:rPr>
          <w:rFonts w:ascii="Arial" w:eastAsia="宋体" w:hAnsi="Arial" w:cs="Arial"/>
        </w:rPr>
        <w:t xml:space="preserve"> </w:t>
      </w:r>
      <w:r w:rsidR="00AA1E67" w:rsidRPr="003960B9">
        <w:rPr>
          <w:rFonts w:ascii="Arial" w:eastAsia="宋体" w:hAnsi="Arial" w:cs="Arial"/>
        </w:rPr>
        <w:t>Columbia</w:t>
      </w:r>
      <w:r w:rsidRPr="003960B9">
        <w:rPr>
          <w:rFonts w:ascii="Arial" w:eastAsia="宋体" w:hAnsi="Arial" w:cs="Arial"/>
        </w:rPr>
        <w:t xml:space="preserve"> in the small town called </w:t>
      </w:r>
      <w:r w:rsidR="00AA1E67">
        <w:rPr>
          <w:rFonts w:ascii="Arial" w:eastAsia="宋体" w:hAnsi="Arial" w:cs="Arial"/>
        </w:rPr>
        <w:t>Kelowna</w:t>
      </w:r>
    </w:p>
    <w:p w14:paraId="6120B907" w14:textId="68639281" w:rsidR="006B594A" w:rsidRPr="003960B9" w:rsidRDefault="006B594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我来自英属哥伦比亚省的一个小镇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叫基洛纳</w:t>
      </w:r>
    </w:p>
    <w:p w14:paraId="217EF5C0" w14:textId="6ABB9C7F" w:rsidR="00CD7781" w:rsidRDefault="00AA1E6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Oh y</w:t>
      </w:r>
      <w:r w:rsidR="00EC0E0F" w:rsidRPr="003960B9">
        <w:rPr>
          <w:rFonts w:ascii="Arial" w:eastAsia="宋体" w:hAnsi="Arial" w:cs="Arial"/>
        </w:rPr>
        <w:t xml:space="preserve">ou are from </w:t>
      </w:r>
      <w:r>
        <w:rPr>
          <w:rFonts w:ascii="Arial" w:eastAsia="宋体" w:hAnsi="Arial" w:cs="Arial"/>
        </w:rPr>
        <w:t>Kelowna?</w:t>
      </w:r>
      <w:r w:rsidR="00EC0E0F" w:rsidRPr="003960B9">
        <w:rPr>
          <w:rFonts w:ascii="Arial" w:eastAsia="宋体" w:hAnsi="Arial" w:cs="Arial"/>
        </w:rPr>
        <w:t xml:space="preserve"> </w:t>
      </w:r>
      <w:r w:rsidR="005D2877">
        <w:rPr>
          <w:rFonts w:ascii="Arial" w:eastAsia="宋体" w:hAnsi="Arial" w:cs="Arial"/>
        </w:rPr>
        <w:t>-</w:t>
      </w:r>
      <w:r w:rsidR="00EC0E0F" w:rsidRPr="003960B9">
        <w:rPr>
          <w:rFonts w:ascii="Arial" w:eastAsia="宋体" w:hAnsi="Arial" w:cs="Arial"/>
        </w:rPr>
        <w:t xml:space="preserve">Yeah </w:t>
      </w:r>
      <w:r w:rsidR="005D2877">
        <w:rPr>
          <w:rFonts w:ascii="Arial" w:eastAsia="宋体" w:hAnsi="Arial" w:cs="Arial"/>
        </w:rPr>
        <w:t>it’s my hometown-</w:t>
      </w:r>
      <w:r w:rsidR="00EC0E0F" w:rsidRPr="003960B9">
        <w:rPr>
          <w:rFonts w:ascii="Arial" w:eastAsia="宋体" w:hAnsi="Arial" w:cs="Arial"/>
        </w:rPr>
        <w:t xml:space="preserve"> I was in </w:t>
      </w:r>
      <w:r w:rsidR="005D2877" w:rsidRPr="003960B9">
        <w:rPr>
          <w:rFonts w:ascii="Arial" w:eastAsia="宋体" w:hAnsi="Arial" w:cs="Arial"/>
        </w:rPr>
        <w:t>Vancouver</w:t>
      </w:r>
      <w:r w:rsidR="00EC0E0F" w:rsidRPr="003960B9">
        <w:rPr>
          <w:rFonts w:ascii="Arial" w:eastAsia="宋体" w:hAnsi="Arial" w:cs="Arial"/>
        </w:rPr>
        <w:t xml:space="preserve"> for 8 years.</w:t>
      </w:r>
    </w:p>
    <w:p w14:paraId="3A6FAA26" w14:textId="0394E129" w:rsidR="006B594A" w:rsidRPr="003960B9" w:rsidRDefault="006B594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啊你是基洛纳的吗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我的家乡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我之前在温哥华待了</w:t>
      </w:r>
      <w:r>
        <w:rPr>
          <w:rFonts w:ascii="Arial" w:eastAsia="宋体" w:hAnsi="Arial" w:cs="Arial" w:hint="eastAsia"/>
        </w:rPr>
        <w:t>8</w:t>
      </w:r>
      <w:r>
        <w:rPr>
          <w:rFonts w:ascii="Arial" w:eastAsia="宋体" w:hAnsi="Arial" w:cs="Arial" w:hint="eastAsia"/>
        </w:rPr>
        <w:t>年</w:t>
      </w:r>
    </w:p>
    <w:p w14:paraId="78CD79A3" w14:textId="018E8B4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Really</w:t>
      </w:r>
      <w:r w:rsidR="005D2877">
        <w:rPr>
          <w:rFonts w:ascii="Arial" w:eastAsia="宋体" w:hAnsi="Arial" w:cs="Arial"/>
        </w:rPr>
        <w:t xml:space="preserve">? Yeah </w:t>
      </w:r>
      <w:r w:rsidRPr="003960B9">
        <w:rPr>
          <w:rFonts w:ascii="Arial" w:eastAsia="宋体" w:hAnsi="Arial" w:cs="Arial"/>
        </w:rPr>
        <w:t>that's where I still own an apartment</w:t>
      </w:r>
      <w:r w:rsidR="004D2BE3">
        <w:rPr>
          <w:rFonts w:ascii="Arial" w:eastAsia="宋体" w:hAnsi="Arial" w:cs="Arial"/>
        </w:rPr>
        <w:t>, in Vancouver</w:t>
      </w:r>
    </w:p>
    <w:p w14:paraId="548120A4" w14:textId="65B37ED7" w:rsidR="006B594A" w:rsidRPr="003960B9" w:rsidRDefault="006B594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我在温哥华</w:t>
      </w:r>
      <w:r w:rsidR="000E0B82">
        <w:rPr>
          <w:rFonts w:ascii="Arial" w:eastAsia="宋体" w:hAnsi="Arial" w:cs="Arial" w:hint="eastAsia"/>
        </w:rPr>
        <w:t>还有间公寓</w:t>
      </w:r>
    </w:p>
    <w:p w14:paraId="7DC05E71" w14:textId="3215E1B0" w:rsidR="00CD7781" w:rsidRDefault="004D2BE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Kelowna</w:t>
      </w:r>
      <w:r w:rsidR="00EC0E0F" w:rsidRPr="003960B9">
        <w:rPr>
          <w:rFonts w:ascii="Arial" w:eastAsia="宋体" w:hAnsi="Arial" w:cs="Arial"/>
        </w:rPr>
        <w:t xml:space="preserve"> is where they had all the</w:t>
      </w:r>
      <w:r>
        <w:rPr>
          <w:rFonts w:ascii="Arial" w:eastAsia="宋体" w:hAnsi="Arial" w:cs="Arial"/>
        </w:rPr>
        <w:t>…</w:t>
      </w:r>
      <w:r w:rsidR="00EC0E0F" w:rsidRPr="003960B9">
        <w:rPr>
          <w:rFonts w:ascii="Arial" w:eastAsia="宋体" w:hAnsi="Arial" w:cs="Arial"/>
        </w:rPr>
        <w:t xml:space="preserve"> like </w:t>
      </w:r>
      <w:r>
        <w:rPr>
          <w:rFonts w:ascii="Arial" w:eastAsia="宋体" w:hAnsi="Arial" w:cs="Arial"/>
        </w:rPr>
        <w:t>O</w:t>
      </w:r>
      <w:r w:rsidR="00EC0E0F" w:rsidRPr="003960B9">
        <w:rPr>
          <w:rFonts w:ascii="Arial" w:eastAsia="宋体" w:hAnsi="Arial" w:cs="Arial"/>
        </w:rPr>
        <w:t xml:space="preserve">cean and the boys, right? Like all the </w:t>
      </w:r>
      <w:r>
        <w:rPr>
          <w:rFonts w:ascii="Arial" w:eastAsia="宋体" w:hAnsi="Arial" w:cs="Arial"/>
        </w:rPr>
        <w:t>OG C</w:t>
      </w:r>
      <w:r w:rsidR="00EC0E0F" w:rsidRPr="003960B9">
        <w:rPr>
          <w:rFonts w:ascii="Arial" w:eastAsia="宋体" w:hAnsi="Arial" w:cs="Arial"/>
        </w:rPr>
        <w:t>anadian cs players</w:t>
      </w:r>
      <w:r>
        <w:rPr>
          <w:rFonts w:ascii="Arial" w:eastAsia="宋体" w:hAnsi="Arial" w:cs="Arial"/>
        </w:rPr>
        <w:t>,</w:t>
      </w:r>
      <w:r w:rsidR="00EC0E0F" w:rsidRPr="003960B9">
        <w:rPr>
          <w:rFonts w:ascii="Arial" w:eastAsia="宋体" w:hAnsi="Arial" w:cs="Arial"/>
        </w:rPr>
        <w:t xml:space="preserve"> they're all from </w:t>
      </w:r>
      <w:r>
        <w:rPr>
          <w:rFonts w:ascii="Arial" w:eastAsia="宋体" w:hAnsi="Arial" w:cs="Arial"/>
        </w:rPr>
        <w:t>Kelowna</w:t>
      </w:r>
      <w:r w:rsidR="00EC0E0F" w:rsidRPr="003960B9">
        <w:rPr>
          <w:rFonts w:ascii="Arial" w:eastAsia="宋体" w:hAnsi="Arial" w:cs="Arial"/>
        </w:rPr>
        <w:t>, I remember.</w:t>
      </w:r>
    </w:p>
    <w:p w14:paraId="0C7FDFC7" w14:textId="2DE781EF" w:rsidR="000E0B82" w:rsidRPr="003960B9" w:rsidRDefault="000E0B8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Ocean</w:t>
      </w:r>
      <w:r>
        <w:rPr>
          <w:rFonts w:ascii="Arial" w:eastAsia="宋体" w:hAnsi="Arial" w:cs="Arial" w:hint="eastAsia"/>
        </w:rPr>
        <w:t>那帮人就是基洛纳的对吧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最早的那些加拿大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我记得他们都是基洛纳的</w:t>
      </w:r>
    </w:p>
    <w:p w14:paraId="57F41B8C" w14:textId="18BA529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most of them </w:t>
      </w:r>
      <w:r w:rsidR="00B375DD">
        <w:rPr>
          <w:rFonts w:ascii="Arial" w:eastAsia="宋体" w:hAnsi="Arial" w:cs="Arial"/>
        </w:rPr>
        <w:t>are</w:t>
      </w:r>
      <w:r w:rsidRPr="003960B9">
        <w:rPr>
          <w:rFonts w:ascii="Arial" w:eastAsia="宋体" w:hAnsi="Arial" w:cs="Arial"/>
        </w:rPr>
        <w:t xml:space="preserve"> from around that area, usually between like </w:t>
      </w:r>
      <w:r w:rsidR="00B375DD" w:rsidRPr="003960B9">
        <w:rPr>
          <w:rFonts w:ascii="Arial" w:eastAsia="宋体" w:hAnsi="Arial" w:cs="Arial"/>
        </w:rPr>
        <w:t>Vancouver</w:t>
      </w:r>
      <w:r w:rsidRPr="003960B9">
        <w:rPr>
          <w:rFonts w:ascii="Arial" w:eastAsia="宋体" w:hAnsi="Arial" w:cs="Arial"/>
        </w:rPr>
        <w:t xml:space="preserve"> and </w:t>
      </w:r>
      <w:r w:rsidR="00B375DD">
        <w:rPr>
          <w:rFonts w:ascii="Arial" w:eastAsia="宋体" w:hAnsi="Arial" w:cs="Arial"/>
        </w:rPr>
        <w:t>Kelowna.</w:t>
      </w:r>
      <w:r w:rsidRPr="003960B9">
        <w:rPr>
          <w:rFonts w:ascii="Arial" w:eastAsia="宋体" w:hAnsi="Arial" w:cs="Arial"/>
        </w:rPr>
        <w:t xml:space="preserve"> </w:t>
      </w:r>
      <w:r w:rsidR="00B375DD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 xml:space="preserve">here's some small areas like </w:t>
      </w:r>
      <w:r w:rsidR="00B375DD">
        <w:rPr>
          <w:rFonts w:ascii="Arial" w:eastAsia="宋体" w:hAnsi="Arial" w:cs="Arial"/>
        </w:rPr>
        <w:t>Abbotsford</w:t>
      </w:r>
      <w:r w:rsidRPr="003960B9">
        <w:rPr>
          <w:rFonts w:ascii="Arial" w:eastAsia="宋体" w:hAnsi="Arial" w:cs="Arial"/>
        </w:rPr>
        <w:t xml:space="preserve"> and stuff.</w:t>
      </w:r>
    </w:p>
    <w:p w14:paraId="3EFE5D51" w14:textId="0F5C566E" w:rsidR="003C15D9" w:rsidRPr="003960B9" w:rsidRDefault="003C15D9" w:rsidP="003C15D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他们大多数都在那边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在温哥华和基洛纳之间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还有一些小地方比如</w:t>
      </w:r>
      <w:r w:rsidRPr="003C15D9">
        <w:rPr>
          <w:rFonts w:ascii="Arial" w:eastAsia="宋体" w:hAnsi="Arial" w:cs="Arial" w:hint="eastAsia"/>
        </w:rPr>
        <w:t>阿伯茨福德</w:t>
      </w:r>
    </w:p>
    <w:p w14:paraId="7C769C93" w14:textId="646C81D1" w:rsidR="00B375DD" w:rsidRDefault="00B375D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O</w:t>
      </w:r>
      <w:r w:rsidR="00EC0E0F" w:rsidRPr="003960B9">
        <w:rPr>
          <w:rFonts w:ascii="Arial" w:eastAsia="宋体" w:hAnsi="Arial" w:cs="Arial"/>
        </w:rPr>
        <w:t xml:space="preserve">cean </w:t>
      </w:r>
      <w:r>
        <w:rPr>
          <w:rFonts w:ascii="Arial" w:eastAsia="宋体" w:hAnsi="Arial" w:cs="Arial"/>
        </w:rPr>
        <w:t xml:space="preserve">and Semphis </w:t>
      </w:r>
      <w:r w:rsidR="00EC0E0F" w:rsidRPr="003960B9">
        <w:rPr>
          <w:rFonts w:ascii="Arial" w:eastAsia="宋体" w:hAnsi="Arial" w:cs="Arial"/>
        </w:rPr>
        <w:t>I remember</w:t>
      </w:r>
      <w:r>
        <w:rPr>
          <w:rFonts w:ascii="Arial" w:eastAsia="宋体" w:hAnsi="Arial" w:cs="Arial"/>
        </w:rPr>
        <w:t>,</w:t>
      </w:r>
      <w:r w:rsidR="00EC0E0F" w:rsidRPr="003960B9">
        <w:rPr>
          <w:rFonts w:ascii="Arial" w:eastAsia="宋体" w:hAnsi="Arial" w:cs="Arial"/>
        </w:rPr>
        <w:t xml:space="preserve"> I actually played against them at </w:t>
      </w:r>
      <w:r>
        <w:rPr>
          <w:rFonts w:ascii="Arial" w:eastAsia="宋体" w:hAnsi="Arial" w:cs="Arial"/>
        </w:rPr>
        <w:t>LAN</w:t>
      </w:r>
      <w:r w:rsidR="00EC0E0F" w:rsidRPr="003960B9">
        <w:rPr>
          <w:rFonts w:ascii="Arial" w:eastAsia="宋体" w:hAnsi="Arial" w:cs="Arial"/>
        </w:rPr>
        <w:t xml:space="preserve"> but </w:t>
      </w:r>
      <w:r>
        <w:rPr>
          <w:rFonts w:ascii="Arial" w:eastAsia="宋体" w:hAnsi="Arial" w:cs="Arial"/>
        </w:rPr>
        <w:t>t</w:t>
      </w:r>
      <w:r w:rsidR="00EC0E0F" w:rsidRPr="003960B9">
        <w:rPr>
          <w:rFonts w:ascii="Arial" w:eastAsia="宋体" w:hAnsi="Arial" w:cs="Arial"/>
        </w:rPr>
        <w:t xml:space="preserve">his </w:t>
      </w:r>
      <w:r>
        <w:rPr>
          <w:rFonts w:ascii="Arial" w:eastAsia="宋体" w:hAnsi="Arial" w:cs="Arial"/>
        </w:rPr>
        <w:t>wa</w:t>
      </w:r>
      <w:r w:rsidR="00EC0E0F" w:rsidRPr="003960B9">
        <w:rPr>
          <w:rFonts w:ascii="Arial" w:eastAsia="宋体" w:hAnsi="Arial" w:cs="Arial"/>
        </w:rPr>
        <w:t xml:space="preserve">s like </w:t>
      </w:r>
      <w:r>
        <w:rPr>
          <w:rFonts w:ascii="Arial" w:eastAsia="宋体" w:hAnsi="Arial" w:cs="Arial"/>
        </w:rPr>
        <w:t>10…</w:t>
      </w:r>
      <w:r w:rsidR="00EC0E0F" w:rsidRPr="003960B9">
        <w:rPr>
          <w:rFonts w:ascii="Arial" w:eastAsia="宋体" w:hAnsi="Arial" w:cs="Arial"/>
        </w:rPr>
        <w:t xml:space="preserve"> 13 years ago, a long time ago. </w:t>
      </w:r>
      <w:r>
        <w:rPr>
          <w:rFonts w:ascii="Arial" w:eastAsia="宋体" w:hAnsi="Arial" w:cs="Arial"/>
        </w:rPr>
        <w:t>-haha, still counts</w:t>
      </w:r>
    </w:p>
    <w:p w14:paraId="31BD102F" w14:textId="7C424277" w:rsidR="003C15D9" w:rsidRDefault="003C15D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我记得</w:t>
      </w:r>
      <w:r>
        <w:rPr>
          <w:rFonts w:ascii="Arial" w:eastAsia="宋体" w:hAnsi="Arial" w:cs="Arial" w:hint="eastAsia"/>
        </w:rPr>
        <w:t>Ocean</w:t>
      </w:r>
      <w:r>
        <w:rPr>
          <w:rFonts w:ascii="Arial" w:eastAsia="宋体" w:hAnsi="Arial" w:cs="Arial" w:hint="eastAsia"/>
        </w:rPr>
        <w:t>和</w:t>
      </w:r>
      <w:r>
        <w:rPr>
          <w:rFonts w:ascii="Arial" w:eastAsia="宋体" w:hAnsi="Arial" w:cs="Arial" w:hint="eastAsia"/>
        </w:rPr>
        <w:t>Semphis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我线下赛还打过他们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不过这都得十…十三年前了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很久了</w:t>
      </w:r>
      <w:r>
        <w:rPr>
          <w:rFonts w:ascii="Arial" w:eastAsia="宋体" w:hAnsi="Arial" w:cs="Arial" w:hint="eastAsia"/>
        </w:rPr>
        <w:t>-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哈哈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仍然算</w:t>
      </w:r>
      <w:r w:rsidR="00621388">
        <w:rPr>
          <w:rFonts w:ascii="Arial" w:eastAsia="宋体" w:hAnsi="Arial" w:cs="Arial" w:hint="eastAsia"/>
        </w:rPr>
        <w:t>的</w:t>
      </w:r>
    </w:p>
    <w:p w14:paraId="4AD1A57F" w14:textId="14FCCA4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</w:t>
      </w:r>
      <w:r w:rsidR="00B375DD">
        <w:rPr>
          <w:rFonts w:ascii="Arial" w:eastAsia="宋体" w:hAnsi="Arial" w:cs="Arial"/>
        </w:rPr>
        <w:t>Mr. D</w:t>
      </w:r>
      <w:r w:rsidRPr="003960B9">
        <w:rPr>
          <w:rFonts w:ascii="Arial" w:eastAsia="宋体" w:hAnsi="Arial" w:cs="Arial"/>
        </w:rPr>
        <w:t>irector, what kind of hair gel do you use? And how long do you spend on your hair every single day?</w:t>
      </w:r>
    </w:p>
    <w:p w14:paraId="40E85012" w14:textId="68AADA63" w:rsidR="00621388" w:rsidRPr="003960B9" w:rsidRDefault="0062138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总监先生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你都用什么发胶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你每天打理发型需要花多久</w:t>
      </w:r>
    </w:p>
    <w:p w14:paraId="67C6D898" w14:textId="7D88EBB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usually, </w:t>
      </w:r>
      <w:r w:rsidR="00B375DD" w:rsidRPr="003960B9">
        <w:rPr>
          <w:rFonts w:ascii="Arial" w:eastAsia="宋体" w:hAnsi="Arial" w:cs="Arial"/>
        </w:rPr>
        <w:t>I’d</w:t>
      </w:r>
      <w:r w:rsidRPr="003960B9">
        <w:rPr>
          <w:rFonts w:ascii="Arial" w:eastAsia="宋体" w:hAnsi="Arial" w:cs="Arial"/>
        </w:rPr>
        <w:t xml:space="preserve"> say </w:t>
      </w:r>
      <w:r w:rsidR="00B375DD">
        <w:rPr>
          <w:rFonts w:ascii="Arial" w:eastAsia="宋体" w:hAnsi="Arial" w:cs="Arial"/>
        </w:rPr>
        <w:t>1</w:t>
      </w:r>
      <w:r w:rsidRPr="003960B9">
        <w:rPr>
          <w:rFonts w:ascii="Arial" w:eastAsia="宋体" w:hAnsi="Arial" w:cs="Arial"/>
        </w:rPr>
        <w:t xml:space="preserve">0 or 15 minutes that's between like </w:t>
      </w:r>
      <w:r w:rsidR="00B375DD" w:rsidRPr="003960B9">
        <w:rPr>
          <w:rFonts w:ascii="Arial" w:eastAsia="宋体" w:hAnsi="Arial" w:cs="Arial"/>
        </w:rPr>
        <w:t>blow-drying</w:t>
      </w:r>
      <w:r w:rsidRPr="003960B9">
        <w:rPr>
          <w:rFonts w:ascii="Arial" w:eastAsia="宋体" w:hAnsi="Arial" w:cs="Arial"/>
        </w:rPr>
        <w:t xml:space="preserve"> and styling as well.</w:t>
      </w:r>
    </w:p>
    <w:p w14:paraId="08C6DC71" w14:textId="6956D46E" w:rsidR="00621388" w:rsidRPr="003960B9" w:rsidRDefault="00293E3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一般来说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差不多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0</w:t>
      </w:r>
      <w:r>
        <w:rPr>
          <w:rFonts w:ascii="Arial" w:eastAsia="宋体" w:hAnsi="Arial" w:cs="Arial" w:hint="eastAsia"/>
        </w:rPr>
        <w:t>-</w:t>
      </w:r>
      <w:r>
        <w:rPr>
          <w:rFonts w:ascii="Arial" w:eastAsia="宋体" w:hAnsi="Arial" w:cs="Arial"/>
        </w:rPr>
        <w:t>15</w:t>
      </w:r>
      <w:r>
        <w:rPr>
          <w:rFonts w:ascii="Arial" w:eastAsia="宋体" w:hAnsi="Arial" w:cs="Arial" w:hint="eastAsia"/>
        </w:rPr>
        <w:t>分钟吧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包括吹头和做发型</w:t>
      </w:r>
    </w:p>
    <w:p w14:paraId="20F27107" w14:textId="43206291" w:rsidR="00B375DD" w:rsidRDefault="00B375D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I mean </w:t>
      </w:r>
      <w:r w:rsidR="00EC0E0F" w:rsidRPr="003960B9">
        <w:rPr>
          <w:rFonts w:ascii="Arial" w:eastAsia="宋体" w:hAnsi="Arial" w:cs="Arial"/>
        </w:rPr>
        <w:t>hair gel</w:t>
      </w:r>
      <w:r>
        <w:rPr>
          <w:rFonts w:ascii="Arial" w:eastAsia="宋体" w:hAnsi="Arial" w:cs="Arial"/>
        </w:rPr>
        <w:t>..</w:t>
      </w:r>
      <w:r w:rsidR="00EC0E0F" w:rsidRPr="003960B9">
        <w:rPr>
          <w:rFonts w:ascii="Arial" w:eastAsia="宋体" w:hAnsi="Arial" w:cs="Arial"/>
        </w:rPr>
        <w:t xml:space="preserve">. </w:t>
      </w:r>
      <w:r>
        <w:rPr>
          <w:rFonts w:ascii="Arial" w:eastAsia="宋体" w:hAnsi="Arial" w:cs="Arial"/>
        </w:rPr>
        <w:t>i</w:t>
      </w:r>
      <w:r w:rsidR="00EC0E0F" w:rsidRPr="003960B9">
        <w:rPr>
          <w:rFonts w:ascii="Arial" w:eastAsia="宋体" w:hAnsi="Arial" w:cs="Arial"/>
        </w:rPr>
        <w:t>t's not really like a gel, it's like a paste.</w:t>
      </w:r>
    </w:p>
    <w:p w14:paraId="4C723003" w14:textId="43708C3C" w:rsidR="00293E3E" w:rsidRDefault="00293E3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发胶的话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我这并不算发胶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算发泥吧</w:t>
      </w:r>
    </w:p>
    <w:p w14:paraId="08E03680" w14:textId="4FC0B9A1" w:rsidR="00751C4E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it kind of just depends</w:t>
      </w:r>
      <w:r w:rsidR="00B375DD">
        <w:rPr>
          <w:rFonts w:ascii="Arial" w:eastAsia="宋体" w:hAnsi="Arial" w:cs="Arial"/>
        </w:rPr>
        <w:t xml:space="preserve">, depends on like </w:t>
      </w:r>
      <w:r w:rsidRPr="003960B9">
        <w:rPr>
          <w:rFonts w:ascii="Arial" w:eastAsia="宋体" w:hAnsi="Arial" w:cs="Arial"/>
        </w:rPr>
        <w:t xml:space="preserve">what kind of texture your hair is. </w:t>
      </w:r>
    </w:p>
    <w:p w14:paraId="2F9E3B8B" w14:textId="19F0E0F0" w:rsidR="00293E3E" w:rsidRDefault="00293E3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用什么产品取决于你头发的材质</w:t>
      </w:r>
    </w:p>
    <w:p w14:paraId="527028CB" w14:textId="48F2049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if your hair is like really c</w:t>
      </w:r>
      <w:r w:rsidR="00751C4E">
        <w:rPr>
          <w:rFonts w:ascii="Arial" w:eastAsia="宋体" w:hAnsi="Arial" w:cs="Arial"/>
        </w:rPr>
        <w:t>oarse</w:t>
      </w:r>
      <w:r w:rsidRPr="003960B9">
        <w:rPr>
          <w:rFonts w:ascii="Arial" w:eastAsia="宋体" w:hAnsi="Arial" w:cs="Arial"/>
        </w:rPr>
        <w:t xml:space="preserve">, </w:t>
      </w:r>
      <w:r w:rsidR="00751C4E">
        <w:rPr>
          <w:rFonts w:ascii="Arial" w:eastAsia="宋体" w:hAnsi="Arial" w:cs="Arial"/>
        </w:rPr>
        <w:t xml:space="preserve">or </w:t>
      </w:r>
      <w:r w:rsidRPr="003960B9">
        <w:rPr>
          <w:rFonts w:ascii="Arial" w:eastAsia="宋体" w:hAnsi="Arial" w:cs="Arial"/>
        </w:rPr>
        <w:t>it's very soft</w:t>
      </w:r>
      <w:r w:rsidR="00751C4E">
        <w:rPr>
          <w:rFonts w:ascii="Arial" w:eastAsia="宋体" w:hAnsi="Arial" w:cs="Arial"/>
        </w:rPr>
        <w:t>, t</w:t>
      </w:r>
      <w:r w:rsidRPr="003960B9">
        <w:rPr>
          <w:rFonts w:ascii="Arial" w:eastAsia="宋体" w:hAnsi="Arial" w:cs="Arial"/>
        </w:rPr>
        <w:t>hen that's what kind of material you have to use. You have to find what works for you. But I just use a pa</w:t>
      </w:r>
      <w:r w:rsidR="00751C4E">
        <w:rPr>
          <w:rFonts w:ascii="Arial" w:eastAsia="宋体" w:hAnsi="Arial" w:cs="Arial"/>
        </w:rPr>
        <w:t>st</w:t>
      </w:r>
      <w:r w:rsidRPr="003960B9">
        <w:rPr>
          <w:rFonts w:ascii="Arial" w:eastAsia="宋体" w:hAnsi="Arial" w:cs="Arial"/>
        </w:rPr>
        <w:t xml:space="preserve">e </w:t>
      </w:r>
      <w:r w:rsidR="00751C4E">
        <w:rPr>
          <w:rFonts w:ascii="Arial" w:eastAsia="宋体" w:hAnsi="Arial" w:cs="Arial"/>
        </w:rPr>
        <w:t>on</w:t>
      </w:r>
      <w:r w:rsidRPr="003960B9">
        <w:rPr>
          <w:rFonts w:ascii="Arial" w:eastAsia="宋体" w:hAnsi="Arial" w:cs="Arial"/>
        </w:rPr>
        <w:t xml:space="preserve"> my hair.</w:t>
      </w:r>
    </w:p>
    <w:p w14:paraId="07A717E9" w14:textId="0F2F99D8" w:rsidR="00293E3E" w:rsidRPr="003960B9" w:rsidRDefault="00293E3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所以如果你头发特别粗糙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或者特别软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可能就得用</w:t>
      </w:r>
      <w:r>
        <w:rPr>
          <w:rFonts w:ascii="Arial" w:eastAsia="宋体" w:hAnsi="Arial" w:cs="Arial" w:hint="eastAsia"/>
        </w:rPr>
        <w:t>(</w:t>
      </w:r>
      <w:r>
        <w:rPr>
          <w:rFonts w:ascii="Arial" w:eastAsia="宋体" w:hAnsi="Arial" w:cs="Arial" w:hint="eastAsia"/>
        </w:rPr>
        <w:t>发胶</w:t>
      </w:r>
      <w:r>
        <w:rPr>
          <w:rFonts w:ascii="Arial" w:eastAsia="宋体" w:hAnsi="Arial" w:cs="Arial" w:hint="eastAsia"/>
        </w:rPr>
        <w:t>)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你得找到一个适合你的产品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不过我就用发泥</w:t>
      </w:r>
    </w:p>
    <w:p w14:paraId="33D9CAF7" w14:textId="302D9EA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Yeah, that's actually</w:t>
      </w:r>
      <w:r w:rsidR="00772FDD">
        <w:rPr>
          <w:rFonts w:ascii="Arial" w:eastAsia="宋体" w:hAnsi="Arial" w:cs="Arial"/>
        </w:rPr>
        <w:t xml:space="preserve">… </w:t>
      </w:r>
      <w:r w:rsidRPr="003960B9">
        <w:rPr>
          <w:rFonts w:ascii="Arial" w:eastAsia="宋体" w:hAnsi="Arial" w:cs="Arial"/>
        </w:rPr>
        <w:t xml:space="preserve">10, 15 minutes. That's actually way less than I expected. Because I thought like the hair that you pull out every single </w:t>
      </w:r>
      <w:r w:rsidR="00772FDD">
        <w:rPr>
          <w:rFonts w:ascii="Arial" w:eastAsia="宋体" w:hAnsi="Arial" w:cs="Arial"/>
        </w:rPr>
        <w:t>day</w:t>
      </w:r>
      <w:r w:rsidRPr="003960B9">
        <w:rPr>
          <w:rFonts w:ascii="Arial" w:eastAsia="宋体" w:hAnsi="Arial" w:cs="Arial"/>
        </w:rPr>
        <w:t xml:space="preserve"> would require so much longer.</w:t>
      </w:r>
    </w:p>
    <w:p w14:paraId="612B51F0" w14:textId="3C5618D0" w:rsidR="00293E3E" w:rsidRPr="003960B9" w:rsidRDefault="00293E3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才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0</w:t>
      </w:r>
      <w:r>
        <w:rPr>
          <w:rFonts w:ascii="Arial" w:eastAsia="宋体" w:hAnsi="Arial" w:cs="Arial" w:hint="eastAsia"/>
        </w:rPr>
        <w:t>-</w:t>
      </w:r>
      <w:r>
        <w:rPr>
          <w:rFonts w:ascii="Arial" w:eastAsia="宋体" w:hAnsi="Arial" w:cs="Arial"/>
        </w:rPr>
        <w:t>15</w:t>
      </w:r>
      <w:r>
        <w:rPr>
          <w:rFonts w:ascii="Arial" w:eastAsia="宋体" w:hAnsi="Arial" w:cs="Arial" w:hint="eastAsia"/>
        </w:rPr>
        <w:t>分钟吗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比我预期的要短很多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我以为你每天拉风的发型需要多得多的时间去打理</w:t>
      </w:r>
    </w:p>
    <w:p w14:paraId="454C29B1" w14:textId="17D1E51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Sometimes I don't even</w:t>
      </w:r>
      <w:r w:rsidR="00772FDD">
        <w:rPr>
          <w:rFonts w:ascii="Arial" w:eastAsia="宋体" w:hAnsi="Arial" w:cs="Arial"/>
        </w:rPr>
        <w:t xml:space="preserve"> style</w:t>
      </w:r>
      <w:r w:rsidRPr="003960B9">
        <w:rPr>
          <w:rFonts w:ascii="Arial" w:eastAsia="宋体" w:hAnsi="Arial" w:cs="Arial"/>
        </w:rPr>
        <w:t xml:space="preserve"> it. I just wake up</w:t>
      </w:r>
      <w:r w:rsidR="00772FDD">
        <w:rPr>
          <w:rFonts w:ascii="Arial" w:eastAsia="宋体" w:hAnsi="Arial" w:cs="Arial"/>
        </w:rPr>
        <w:t xml:space="preserve"> and t</w:t>
      </w:r>
      <w:r w:rsidRPr="003960B9">
        <w:rPr>
          <w:rFonts w:ascii="Arial" w:eastAsia="宋体" w:hAnsi="Arial" w:cs="Arial"/>
        </w:rPr>
        <w:t xml:space="preserve">hat's my hair like </w:t>
      </w:r>
      <w:r w:rsidR="00772FDD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came back from the gym like 10 minutes ago</w:t>
      </w:r>
      <w:r w:rsidR="00D9553F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D9553F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his is just my hair like from how it is when I wake up.</w:t>
      </w:r>
    </w:p>
    <w:p w14:paraId="6A4E4406" w14:textId="4C274365" w:rsidR="00CF49C4" w:rsidRPr="003960B9" w:rsidRDefault="00CF49C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有的时候我根本不打理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醒了之后就直接是这个头了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比如现在这个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0</w:t>
      </w:r>
      <w:r>
        <w:rPr>
          <w:rFonts w:ascii="Arial" w:eastAsia="宋体" w:hAnsi="Arial" w:cs="Arial" w:hint="eastAsia"/>
        </w:rPr>
        <w:t>分钟前刚健身回来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我今天早上醒了就是这个头型</w:t>
      </w:r>
    </w:p>
    <w:p w14:paraId="15E83B7A" w14:textId="19514B4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Speaking of </w:t>
      </w:r>
      <w:r w:rsidR="002B3A39">
        <w:rPr>
          <w:rFonts w:ascii="Arial" w:eastAsia="宋体" w:hAnsi="Arial" w:cs="Arial"/>
        </w:rPr>
        <w:t>gym</w:t>
      </w:r>
      <w:r w:rsidRPr="003960B9">
        <w:rPr>
          <w:rFonts w:ascii="Arial" w:eastAsia="宋体" w:hAnsi="Arial" w:cs="Arial"/>
        </w:rPr>
        <w:t xml:space="preserve">, there's a lot of questions about </w:t>
      </w:r>
      <w:r w:rsidR="002B3A39">
        <w:rPr>
          <w:rFonts w:ascii="Arial" w:eastAsia="宋体" w:hAnsi="Arial" w:cs="Arial"/>
        </w:rPr>
        <w:t>your gym</w:t>
      </w:r>
      <w:r w:rsidRPr="003960B9">
        <w:rPr>
          <w:rFonts w:ascii="Arial" w:eastAsia="宋体" w:hAnsi="Arial" w:cs="Arial"/>
        </w:rPr>
        <w:t xml:space="preserve"> routine. Can you just sort of tell us a little bit about the role of working out in your life?</w:t>
      </w:r>
    </w:p>
    <w:p w14:paraId="5EC2284D" w14:textId="5099B79A" w:rsidR="00CF49C4" w:rsidRPr="003960B9" w:rsidRDefault="00CF49C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说到健身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很多人在问你的健身日程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你可以讲一讲健身在你生活中的作用吗</w:t>
      </w:r>
    </w:p>
    <w:p w14:paraId="093E7870" w14:textId="34256C0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</w:t>
      </w:r>
      <w:r w:rsidR="002B3A39">
        <w:rPr>
          <w:rFonts w:ascii="Arial" w:eastAsia="宋体" w:hAnsi="Arial" w:cs="Arial"/>
        </w:rPr>
        <w:t>so</w:t>
      </w:r>
      <w:r w:rsidRPr="003960B9">
        <w:rPr>
          <w:rFonts w:ascii="Arial" w:eastAsia="宋体" w:hAnsi="Arial" w:cs="Arial"/>
        </w:rPr>
        <w:t xml:space="preserve"> at the end of 2018, I started exercising</w:t>
      </w:r>
      <w:r w:rsidR="002B3A39">
        <w:rPr>
          <w:rFonts w:ascii="Arial" w:eastAsia="宋体" w:hAnsi="Arial" w:cs="Arial"/>
        </w:rPr>
        <w:t>, but</w:t>
      </w:r>
      <w:r w:rsidRPr="003960B9">
        <w:rPr>
          <w:rFonts w:ascii="Arial" w:eastAsia="宋体" w:hAnsi="Arial" w:cs="Arial"/>
        </w:rPr>
        <w:t xml:space="preserve"> back then it was kind of just like cardio and small w</w:t>
      </w:r>
      <w:r w:rsidR="002B3A39">
        <w:rPr>
          <w:rFonts w:ascii="Arial" w:eastAsia="宋体" w:hAnsi="Arial" w:cs="Arial"/>
        </w:rPr>
        <w:t>eight</w:t>
      </w:r>
      <w:r w:rsidRPr="003960B9">
        <w:rPr>
          <w:rFonts w:ascii="Arial" w:eastAsia="宋体" w:hAnsi="Arial" w:cs="Arial"/>
        </w:rPr>
        <w:t xml:space="preserve"> lifting.</w:t>
      </w:r>
    </w:p>
    <w:p w14:paraId="1AAD5322" w14:textId="7DDBBDCA" w:rsidR="00CF49C4" w:rsidRPr="003960B9" w:rsidRDefault="00CF49C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好的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2018</w:t>
      </w:r>
      <w:r>
        <w:rPr>
          <w:rFonts w:ascii="Arial" w:eastAsia="宋体" w:hAnsi="Arial" w:cs="Arial" w:hint="eastAsia"/>
        </w:rPr>
        <w:t>年末的时候我开始健身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不过那时候只是做做有氧和比较轻的重量练习</w:t>
      </w:r>
    </w:p>
    <w:p w14:paraId="1228B52A" w14:textId="122FD664" w:rsidR="00F8158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throughout 2019 and </w:t>
      </w:r>
      <w:r w:rsidR="00F81582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progress</w:t>
      </w:r>
      <w:r w:rsidR="00F81582">
        <w:rPr>
          <w:rFonts w:ascii="Arial" w:eastAsia="宋体" w:hAnsi="Arial" w:cs="Arial"/>
        </w:rPr>
        <w:t>ed</w:t>
      </w:r>
      <w:r w:rsidRPr="003960B9">
        <w:rPr>
          <w:rFonts w:ascii="Arial" w:eastAsia="宋体" w:hAnsi="Arial" w:cs="Arial"/>
        </w:rPr>
        <w:t xml:space="preserve"> and I started focusing on it a lot more along my nutrition.</w:t>
      </w:r>
    </w:p>
    <w:p w14:paraId="5040803C" w14:textId="4C12AEEB" w:rsidR="00837A12" w:rsidRDefault="00837A1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然后整个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019</w:t>
      </w:r>
      <w:r>
        <w:rPr>
          <w:rFonts w:ascii="Arial" w:eastAsia="宋体" w:hAnsi="Arial" w:cs="Arial" w:hint="eastAsia"/>
        </w:rPr>
        <w:t>年我</w:t>
      </w:r>
      <w:r w:rsidR="00DA7EF3">
        <w:rPr>
          <w:rFonts w:ascii="Arial" w:eastAsia="宋体" w:hAnsi="Arial" w:cs="Arial" w:hint="eastAsia"/>
        </w:rPr>
        <w:t>就加强了</w:t>
      </w:r>
      <w:r w:rsidR="00434434">
        <w:rPr>
          <w:rFonts w:ascii="Arial" w:eastAsia="宋体" w:hAnsi="Arial" w:cs="Arial" w:hint="eastAsia"/>
        </w:rPr>
        <w:t>训练</w:t>
      </w:r>
      <w:r w:rsidR="00DA7EF3">
        <w:rPr>
          <w:rFonts w:ascii="Arial" w:eastAsia="宋体" w:hAnsi="Arial" w:cs="Arial" w:hint="eastAsia"/>
        </w:rPr>
        <w:t xml:space="preserve"> </w:t>
      </w:r>
      <w:r w:rsidR="00DA7EF3">
        <w:rPr>
          <w:rFonts w:ascii="Arial" w:eastAsia="宋体" w:hAnsi="Arial" w:cs="Arial" w:hint="eastAsia"/>
        </w:rPr>
        <w:t>花很多精力</w:t>
      </w:r>
      <w:r w:rsidR="00075DD4">
        <w:rPr>
          <w:rFonts w:ascii="Arial" w:eastAsia="宋体" w:hAnsi="Arial" w:cs="Arial" w:hint="eastAsia"/>
        </w:rPr>
        <w:t>在上面</w:t>
      </w:r>
      <w:r w:rsidR="00DA7EF3">
        <w:rPr>
          <w:rFonts w:ascii="Arial" w:eastAsia="宋体" w:hAnsi="Arial" w:cs="Arial" w:hint="eastAsia"/>
        </w:rPr>
        <w:t xml:space="preserve"> </w:t>
      </w:r>
      <w:r w:rsidR="00DA7EF3">
        <w:rPr>
          <w:rFonts w:ascii="Arial" w:eastAsia="宋体" w:hAnsi="Arial" w:cs="Arial" w:hint="eastAsia"/>
        </w:rPr>
        <w:t>包括我的饮食</w:t>
      </w:r>
    </w:p>
    <w:p w14:paraId="7BF2F907" w14:textId="660BF0BB" w:rsidR="008245FE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then at some point, it just became a thing that I needed in my life. I couldn't really function without it, like </w:t>
      </w:r>
      <w:r w:rsidR="00F81582">
        <w:rPr>
          <w:rFonts w:ascii="Arial" w:eastAsia="宋体" w:hAnsi="Arial" w:cs="Arial"/>
        </w:rPr>
        <w:t xml:space="preserve">when </w:t>
      </w:r>
      <w:r w:rsidRPr="003960B9">
        <w:rPr>
          <w:rFonts w:ascii="Arial" w:eastAsia="宋体" w:hAnsi="Arial" w:cs="Arial"/>
        </w:rPr>
        <w:t>I needed to r</w:t>
      </w:r>
      <w:r w:rsidR="00F81582">
        <w:rPr>
          <w:rFonts w:ascii="Arial" w:eastAsia="宋体" w:hAnsi="Arial" w:cs="Arial"/>
        </w:rPr>
        <w:t>elease</w:t>
      </w:r>
      <w:r w:rsidRPr="003960B9">
        <w:rPr>
          <w:rFonts w:ascii="Arial" w:eastAsia="宋体" w:hAnsi="Arial" w:cs="Arial"/>
        </w:rPr>
        <w:t xml:space="preserve"> stress </w:t>
      </w:r>
      <w:r w:rsidR="00F81582">
        <w:rPr>
          <w:rFonts w:ascii="Arial" w:eastAsia="宋体" w:hAnsi="Arial" w:cs="Arial"/>
        </w:rPr>
        <w:t>I needed to go</w:t>
      </w:r>
      <w:r w:rsidRPr="003960B9">
        <w:rPr>
          <w:rFonts w:ascii="Arial" w:eastAsia="宋体" w:hAnsi="Arial" w:cs="Arial"/>
        </w:rPr>
        <w:t xml:space="preserve"> work out. </w:t>
      </w:r>
    </w:p>
    <w:p w14:paraId="731F165D" w14:textId="6FAE066F" w:rsidR="00075DD4" w:rsidRDefault="00075DD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然后在某一个它就变成了我生活中的必需品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我就离不开健身了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需要释放压力的时候我就去健身</w:t>
      </w:r>
    </w:p>
    <w:p w14:paraId="3C9F0E3F" w14:textId="26724DDF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Over time it became the balance of my routine. There was something to divide</w:t>
      </w:r>
      <w:r w:rsidR="00B26AB4">
        <w:rPr>
          <w:rFonts w:ascii="Arial" w:eastAsia="宋体" w:hAnsi="Arial" w:cs="Arial"/>
        </w:rPr>
        <w:t xml:space="preserve"> my </w:t>
      </w:r>
      <w:r w:rsidRPr="003960B9">
        <w:rPr>
          <w:rFonts w:ascii="Arial" w:eastAsia="宋体" w:hAnsi="Arial" w:cs="Arial"/>
        </w:rPr>
        <w:t>outside life stuff along with my job</w:t>
      </w:r>
      <w:r w:rsidR="00B26AB4">
        <w:rPr>
          <w:rFonts w:ascii="Arial" w:eastAsia="宋体" w:hAnsi="Arial" w:cs="Arial"/>
        </w:rPr>
        <w:t>.</w:t>
      </w:r>
    </w:p>
    <w:p w14:paraId="0A223011" w14:textId="3017C659" w:rsidR="0011248F" w:rsidRPr="003960B9" w:rsidRDefault="0011248F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久而久之就成了我每日计划中的那个平衡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把我的工作和生活其他事情隔开</w:t>
      </w:r>
    </w:p>
    <w:p w14:paraId="3CF24B26" w14:textId="1B2105AC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Do you think working out affects your game performance in a positive way</w:t>
      </w:r>
      <w:r w:rsidR="00B26AB4">
        <w:rPr>
          <w:rFonts w:ascii="Arial" w:eastAsia="宋体" w:hAnsi="Arial" w:cs="Arial" w:hint="eastAsia"/>
        </w:rPr>
        <w:t>?</w:t>
      </w:r>
    </w:p>
    <w:p w14:paraId="5CE359F2" w14:textId="631AF6BA" w:rsidR="0011248F" w:rsidRPr="003960B9" w:rsidRDefault="0011248F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你觉得健身会积极地影响你在比赛中的发挥吗</w:t>
      </w:r>
    </w:p>
    <w:p w14:paraId="063F6A6A" w14:textId="063A2C72" w:rsidR="00B26AB4" w:rsidRDefault="00B26AB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Yeah of course. I think</w:t>
      </w:r>
      <w:r w:rsidR="00EC0E0F" w:rsidRPr="003960B9">
        <w:rPr>
          <w:rFonts w:ascii="Arial" w:eastAsia="宋体" w:hAnsi="Arial" w:cs="Arial"/>
        </w:rPr>
        <w:t xml:space="preserve"> it leads </w:t>
      </w:r>
      <w:r>
        <w:rPr>
          <w:rFonts w:ascii="Arial" w:eastAsia="宋体" w:hAnsi="Arial" w:cs="Arial"/>
        </w:rPr>
        <w:t>to</w:t>
      </w:r>
      <w:r w:rsidR="00EC0E0F" w:rsidRPr="003960B9">
        <w:rPr>
          <w:rFonts w:ascii="Arial" w:eastAsia="宋体" w:hAnsi="Arial" w:cs="Arial"/>
        </w:rPr>
        <w:t xml:space="preserve"> a lot of confidence. And when you're a new gym goer and you really get into it, it starts to build that discipline for you. </w:t>
      </w:r>
    </w:p>
    <w:p w14:paraId="00C7B78F" w14:textId="5B2216E9" w:rsidR="00283AAA" w:rsidRDefault="00283AA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当然了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我觉得健身给我带来很多自信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当你开始好好健身的时候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你就</w:t>
      </w:r>
      <w:r w:rsidR="00E92589">
        <w:rPr>
          <w:rFonts w:ascii="Arial" w:eastAsia="宋体" w:hAnsi="Arial" w:cs="Arial" w:hint="eastAsia"/>
        </w:rPr>
        <w:t>会开始</w:t>
      </w:r>
      <w:r w:rsidR="008E1B01">
        <w:rPr>
          <w:rFonts w:ascii="Arial" w:eastAsia="宋体" w:hAnsi="Arial" w:cs="Arial" w:hint="eastAsia"/>
        </w:rPr>
        <w:t>建立</w:t>
      </w:r>
      <w:r w:rsidR="00E92589">
        <w:rPr>
          <w:rFonts w:ascii="Arial" w:eastAsia="宋体" w:hAnsi="Arial" w:cs="Arial" w:hint="eastAsia"/>
        </w:rPr>
        <w:t>自律性</w:t>
      </w:r>
    </w:p>
    <w:p w14:paraId="3639B67D" w14:textId="3E19123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Where like if you're in the gym and you're not afraid of failing, you're not afraid of trying to lift heavier weights, and it's </w:t>
      </w:r>
      <w:r w:rsidR="00B26AB4">
        <w:rPr>
          <w:rFonts w:ascii="Arial" w:eastAsia="宋体" w:hAnsi="Arial" w:cs="Arial"/>
        </w:rPr>
        <w:t>okay to</w:t>
      </w:r>
      <w:r w:rsidRPr="003960B9">
        <w:rPr>
          <w:rFonts w:ascii="Arial" w:eastAsia="宋体" w:hAnsi="Arial" w:cs="Arial"/>
        </w:rPr>
        <w:t xml:space="preserve"> fail, because it starts to build that limit</w:t>
      </w:r>
      <w:r w:rsidR="00B26AB4">
        <w:rPr>
          <w:rFonts w:ascii="Arial" w:eastAsia="宋体" w:hAnsi="Arial" w:cs="Arial"/>
        </w:rPr>
        <w:t>.</w:t>
      </w:r>
    </w:p>
    <w:p w14:paraId="62DCCAF4" w14:textId="043D2B9C" w:rsidR="00E92589" w:rsidRPr="003960B9" w:rsidRDefault="00E9258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比如你在健身房里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不怕失败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不怕去挑战更大的重量</w:t>
      </w:r>
      <w:r w:rsidR="00A03C0A">
        <w:rPr>
          <w:rFonts w:ascii="Arial" w:eastAsia="宋体" w:hAnsi="Arial" w:cs="Arial" w:hint="eastAsia"/>
        </w:rPr>
        <w:t xml:space="preserve"> </w:t>
      </w:r>
      <w:r w:rsidR="00A03C0A">
        <w:rPr>
          <w:rFonts w:ascii="Arial" w:eastAsia="宋体" w:hAnsi="Arial" w:cs="Arial" w:hint="eastAsia"/>
        </w:rPr>
        <w:t>失败没有关系</w:t>
      </w:r>
      <w:r w:rsidR="00A03C0A">
        <w:rPr>
          <w:rFonts w:ascii="Arial" w:eastAsia="宋体" w:hAnsi="Arial" w:cs="Arial" w:hint="eastAsia"/>
        </w:rPr>
        <w:t xml:space="preserve"> </w:t>
      </w:r>
      <w:r w:rsidR="008E1B01">
        <w:rPr>
          <w:rFonts w:ascii="Arial" w:eastAsia="宋体" w:hAnsi="Arial" w:cs="Arial" w:hint="eastAsia"/>
        </w:rPr>
        <w:t>这会帮你找到你的极限</w:t>
      </w:r>
    </w:p>
    <w:p w14:paraId="5F1AB066" w14:textId="39BEB579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feel like you can apply that limit to everything else in life</w:t>
      </w:r>
      <w:r w:rsidR="00B26AB4">
        <w:rPr>
          <w:rFonts w:ascii="Arial" w:eastAsia="宋体" w:hAnsi="Arial" w:cs="Arial"/>
        </w:rPr>
        <w:t>, a</w:t>
      </w:r>
      <w:r w:rsidRPr="003960B9">
        <w:rPr>
          <w:rFonts w:ascii="Arial" w:eastAsia="宋体" w:hAnsi="Arial" w:cs="Arial"/>
        </w:rPr>
        <w:t>s long as you have the same mentality.</w:t>
      </w:r>
    </w:p>
    <w:p w14:paraId="6444A677" w14:textId="3D0FB2F7" w:rsidR="008E1B01" w:rsidRPr="003960B9" w:rsidRDefault="008E1B0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你可以把这种极限应用到生活中的其他事情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只要你抱有相同的心态就可以</w:t>
      </w:r>
    </w:p>
    <w:p w14:paraId="1DEE34D7" w14:textId="0ECF7F1C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This question comes from a diehard fan of yours, the necklace that you wear all the time</w:t>
      </w:r>
      <w:r w:rsidR="0056184D">
        <w:rPr>
          <w:rFonts w:ascii="Arial" w:eastAsia="宋体" w:hAnsi="Arial" w:cs="Arial"/>
        </w:rPr>
        <w:t>, w</w:t>
      </w:r>
      <w:r w:rsidRPr="003960B9">
        <w:rPr>
          <w:rFonts w:ascii="Arial" w:eastAsia="宋体" w:hAnsi="Arial" w:cs="Arial"/>
        </w:rPr>
        <w:t xml:space="preserve">hat is the story behind it? </w:t>
      </w:r>
    </w:p>
    <w:p w14:paraId="494BFC82" w14:textId="5A085D6E" w:rsidR="0045797B" w:rsidRDefault="0045797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这个问题来自于你的一个</w:t>
      </w:r>
      <w:r w:rsidR="003931DE">
        <w:rPr>
          <w:rFonts w:ascii="Arial" w:eastAsia="宋体" w:hAnsi="Arial" w:cs="Arial" w:hint="eastAsia"/>
        </w:rPr>
        <w:t>铁粉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你总是会戴的那条项链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背后的故事是什么</w:t>
      </w:r>
    </w:p>
    <w:p w14:paraId="500C15FC" w14:textId="377934A4" w:rsidR="0056184D" w:rsidRDefault="0056184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his one, or the blue one? -I guess, the one you wear when you play matches. Is that the one?</w:t>
      </w:r>
    </w:p>
    <w:p w14:paraId="3FE54222" w14:textId="177EF210" w:rsidR="00474A6A" w:rsidRPr="003960B9" w:rsidRDefault="00474A6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这条吗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还是蓝色那条</w:t>
      </w:r>
      <w:r>
        <w:rPr>
          <w:rFonts w:ascii="Arial" w:eastAsia="宋体" w:hAnsi="Arial" w:cs="Arial" w:hint="eastAsia"/>
        </w:rPr>
        <w:t xml:space="preserve"> -</w:t>
      </w:r>
      <w:r w:rsidR="00813BE7">
        <w:rPr>
          <w:rFonts w:ascii="Arial" w:eastAsia="宋体" w:hAnsi="Arial" w:cs="Arial" w:hint="eastAsia"/>
        </w:rPr>
        <w:t>应该吧</w:t>
      </w:r>
      <w:r w:rsidR="00813BE7">
        <w:rPr>
          <w:rFonts w:ascii="Arial" w:eastAsia="宋体" w:hAnsi="Arial" w:cs="Arial" w:hint="eastAsia"/>
        </w:rPr>
        <w:t xml:space="preserve"> </w:t>
      </w:r>
      <w:r w:rsidR="00813BE7">
        <w:rPr>
          <w:rFonts w:ascii="Arial" w:eastAsia="宋体" w:hAnsi="Arial" w:cs="Arial" w:hint="eastAsia"/>
        </w:rPr>
        <w:t>你打比赛戴的那条</w:t>
      </w:r>
      <w:r w:rsidR="00813BE7">
        <w:rPr>
          <w:rFonts w:ascii="Arial" w:eastAsia="宋体" w:hAnsi="Arial" w:cs="Arial" w:hint="eastAsia"/>
        </w:rPr>
        <w:t xml:space="preserve"> </w:t>
      </w:r>
      <w:r w:rsidR="00813BE7">
        <w:rPr>
          <w:rFonts w:ascii="Arial" w:eastAsia="宋体" w:hAnsi="Arial" w:cs="Arial" w:hint="eastAsia"/>
        </w:rPr>
        <w:t>是那条吗</w:t>
      </w:r>
    </w:p>
    <w:p w14:paraId="4D2AEC0C" w14:textId="7C190768" w:rsidR="003B428D" w:rsidRDefault="0056184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</w:t>
      </w:r>
      <w:r w:rsidR="00EC0E0F" w:rsidRPr="003960B9">
        <w:rPr>
          <w:rFonts w:ascii="Arial" w:eastAsia="宋体" w:hAnsi="Arial" w:cs="Arial"/>
        </w:rPr>
        <w:t xml:space="preserve">he necklace </w:t>
      </w:r>
      <w:r w:rsidRPr="003960B9">
        <w:rPr>
          <w:rFonts w:ascii="Arial" w:eastAsia="宋体" w:hAnsi="Arial" w:cs="Arial"/>
        </w:rPr>
        <w:t>I’m</w:t>
      </w:r>
      <w:r w:rsidR="00EC0E0F" w:rsidRPr="003960B9">
        <w:rPr>
          <w:rFonts w:ascii="Arial" w:eastAsia="宋体" w:hAnsi="Arial" w:cs="Arial"/>
        </w:rPr>
        <w:t xml:space="preserve"> wearing right now is a partnership necklace with my girlfriend. So we both have matching necklaces. </w:t>
      </w:r>
    </w:p>
    <w:p w14:paraId="673E1871" w14:textId="748E47CC" w:rsidR="00813BE7" w:rsidRDefault="00813BE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我现在戴的这条项链是和我女朋友的情侣项链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我们有</w:t>
      </w:r>
      <w:r w:rsidR="006D2D51">
        <w:rPr>
          <w:rFonts w:ascii="Arial" w:eastAsia="宋体" w:hAnsi="Arial" w:cs="Arial" w:hint="eastAsia"/>
        </w:rPr>
        <w:t>匹配的一对</w:t>
      </w:r>
    </w:p>
    <w:p w14:paraId="54E0F491" w14:textId="11655719" w:rsidR="0044444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What I wore when I was on </w:t>
      </w:r>
      <w:r w:rsidR="00444448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>iquid</w:t>
      </w:r>
      <w:r w:rsidR="00444448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the gold one, it was kind of like my first, a first expensive thing that </w:t>
      </w:r>
      <w:r w:rsidR="00444448" w:rsidRPr="003960B9">
        <w:rPr>
          <w:rFonts w:ascii="Arial" w:eastAsia="宋体" w:hAnsi="Arial" w:cs="Arial"/>
        </w:rPr>
        <w:t>I’ve</w:t>
      </w:r>
      <w:r w:rsidRPr="003960B9">
        <w:rPr>
          <w:rFonts w:ascii="Arial" w:eastAsia="宋体" w:hAnsi="Arial" w:cs="Arial"/>
        </w:rPr>
        <w:t xml:space="preserve"> ever purchased before. </w:t>
      </w:r>
    </w:p>
    <w:p w14:paraId="77CB0277" w14:textId="386665CB" w:rsidR="006D2D51" w:rsidRDefault="006D2D5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我在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戴的金的那条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算是我买过的第一个比较贵的东西</w:t>
      </w:r>
    </w:p>
    <w:p w14:paraId="07E31A87" w14:textId="502F78FE" w:rsidR="0044444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I started to always wear </w:t>
      </w:r>
      <w:r w:rsidR="00444448">
        <w:rPr>
          <w:rFonts w:ascii="Arial" w:eastAsia="宋体" w:hAnsi="Arial" w:cs="Arial"/>
        </w:rPr>
        <w:t xml:space="preserve">it </w:t>
      </w:r>
      <w:r w:rsidRPr="003960B9">
        <w:rPr>
          <w:rFonts w:ascii="Arial" w:eastAsia="宋体" w:hAnsi="Arial" w:cs="Arial"/>
        </w:rPr>
        <w:t xml:space="preserve">with me and I feel like </w:t>
      </w:r>
      <w:r w:rsidR="00444448">
        <w:rPr>
          <w:rFonts w:ascii="Arial" w:eastAsia="宋体" w:hAnsi="Arial" w:cs="Arial"/>
        </w:rPr>
        <w:t>it</w:t>
      </w:r>
      <w:r w:rsidRPr="003960B9">
        <w:rPr>
          <w:rFonts w:ascii="Arial" w:eastAsia="宋体" w:hAnsi="Arial" w:cs="Arial"/>
        </w:rPr>
        <w:t xml:space="preserve"> brought some kind of </w:t>
      </w:r>
      <w:r w:rsidR="00444448">
        <w:rPr>
          <w:rFonts w:ascii="Arial" w:eastAsia="宋体" w:hAnsi="Arial" w:cs="Arial"/>
        </w:rPr>
        <w:t xml:space="preserve">aura </w:t>
      </w:r>
      <w:r w:rsidRPr="003960B9">
        <w:rPr>
          <w:rFonts w:ascii="Arial" w:eastAsia="宋体" w:hAnsi="Arial" w:cs="Arial"/>
        </w:rPr>
        <w:t>to my life</w:t>
      </w:r>
      <w:r w:rsidR="00444448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like when I started investing into myself and trying to focus on like my appearance and be healthier</w:t>
      </w:r>
      <w:r w:rsidR="00444448">
        <w:rPr>
          <w:rFonts w:ascii="Arial" w:eastAsia="宋体" w:hAnsi="Arial" w:cs="Arial"/>
        </w:rPr>
        <w:t>,</w:t>
      </w:r>
    </w:p>
    <w:p w14:paraId="48418BDA" w14:textId="102F42B5" w:rsidR="00BA75B8" w:rsidRDefault="00BA75B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我开始戴了之后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我就觉得它给我的生活带来了一种光环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当我开始对自己投资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开始专注于自己的形象</w:t>
      </w:r>
      <w:r>
        <w:rPr>
          <w:rFonts w:ascii="Arial" w:eastAsia="宋体" w:hAnsi="Arial" w:cs="Arial" w:hint="eastAsia"/>
        </w:rPr>
        <w:t xml:space="preserve"> </w:t>
      </w:r>
      <w:r w:rsidR="00DE1A27">
        <w:rPr>
          <w:rFonts w:ascii="Arial" w:eastAsia="宋体" w:hAnsi="Arial" w:cs="Arial" w:hint="eastAsia"/>
        </w:rPr>
        <w:t>更健康地生活</w:t>
      </w:r>
    </w:p>
    <w:p w14:paraId="5B08F8CF" w14:textId="001EC34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feel like that's when things start</w:t>
      </w:r>
      <w:r w:rsidR="00444448">
        <w:rPr>
          <w:rFonts w:ascii="Arial" w:eastAsia="宋体" w:hAnsi="Arial" w:cs="Arial"/>
        </w:rPr>
        <w:t>ed</w:t>
      </w:r>
      <w:r w:rsidRPr="003960B9">
        <w:rPr>
          <w:rFonts w:ascii="Arial" w:eastAsia="宋体" w:hAnsi="Arial" w:cs="Arial"/>
        </w:rPr>
        <w:t xml:space="preserve"> t</w:t>
      </w:r>
      <w:r w:rsidR="00444448">
        <w:rPr>
          <w:rFonts w:ascii="Arial" w:eastAsia="宋体" w:hAnsi="Arial" w:cs="Arial"/>
        </w:rPr>
        <w:t>o</w:t>
      </w:r>
      <w:r w:rsidRPr="003960B9">
        <w:rPr>
          <w:rFonts w:ascii="Arial" w:eastAsia="宋体" w:hAnsi="Arial" w:cs="Arial"/>
        </w:rPr>
        <w:t xml:space="preserve"> change in my life</w:t>
      </w:r>
      <w:r w:rsidR="00444448">
        <w:rPr>
          <w:rFonts w:ascii="Arial" w:eastAsia="宋体" w:hAnsi="Arial" w:cs="Arial"/>
        </w:rPr>
        <w:t>, s</w:t>
      </w:r>
      <w:r w:rsidRPr="003960B9">
        <w:rPr>
          <w:rFonts w:ascii="Arial" w:eastAsia="宋体" w:hAnsi="Arial" w:cs="Arial"/>
        </w:rPr>
        <w:t>o I started to look at the necklace as sign of luck or a sign of progression.</w:t>
      </w:r>
    </w:p>
    <w:p w14:paraId="3735D34E" w14:textId="1B504A0D" w:rsidR="00DE1A27" w:rsidRPr="003960B9" w:rsidRDefault="00DE1A2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我觉得就是那个时候我的生活开始变好了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</w:t>
      </w:r>
      <w:r w:rsidR="00E001E6">
        <w:rPr>
          <w:rFonts w:ascii="Arial" w:eastAsia="宋体" w:hAnsi="Arial" w:cs="Arial" w:hint="eastAsia"/>
        </w:rPr>
        <w:t>我把那条项链当做</w:t>
      </w:r>
      <w:r w:rsidR="007435C5">
        <w:rPr>
          <w:rFonts w:ascii="Arial" w:eastAsia="宋体" w:hAnsi="Arial" w:cs="Arial" w:hint="eastAsia"/>
        </w:rPr>
        <w:t>吉祥物或者</w:t>
      </w:r>
      <w:r w:rsidR="00E001E6">
        <w:rPr>
          <w:rFonts w:ascii="Arial" w:eastAsia="宋体" w:hAnsi="Arial" w:cs="Arial" w:hint="eastAsia"/>
        </w:rPr>
        <w:t>进步的一种</w:t>
      </w:r>
      <w:r w:rsidR="007435C5">
        <w:rPr>
          <w:rFonts w:ascii="Arial" w:eastAsia="宋体" w:hAnsi="Arial" w:cs="Arial" w:hint="eastAsia"/>
        </w:rPr>
        <w:t>标志</w:t>
      </w:r>
    </w:p>
    <w:p w14:paraId="1FA02F3E" w14:textId="37B78FBC" w:rsidR="003B134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</w:t>
      </w:r>
      <w:r w:rsidR="003B1341">
        <w:rPr>
          <w:rFonts w:ascii="Arial" w:eastAsia="宋体" w:hAnsi="Arial" w:cs="Arial"/>
        </w:rPr>
        <w:t>Mr. D</w:t>
      </w:r>
      <w:r w:rsidRPr="003960B9">
        <w:rPr>
          <w:rFonts w:ascii="Arial" w:eastAsia="宋体" w:hAnsi="Arial" w:cs="Arial"/>
        </w:rPr>
        <w:t>irector, how are you so cool in every aspect</w:t>
      </w:r>
      <w:r w:rsidR="003B1341">
        <w:rPr>
          <w:rFonts w:ascii="Arial" w:eastAsia="宋体" w:hAnsi="Arial" w:cs="Arial"/>
        </w:rPr>
        <w:t>?</w:t>
      </w:r>
      <w:r w:rsidRPr="003960B9">
        <w:rPr>
          <w:rFonts w:ascii="Arial" w:eastAsia="宋体" w:hAnsi="Arial" w:cs="Arial"/>
        </w:rPr>
        <w:t xml:space="preserve"> </w:t>
      </w:r>
      <w:r w:rsidR="003B1341">
        <w:rPr>
          <w:rFonts w:ascii="Arial" w:eastAsia="宋体" w:hAnsi="Arial" w:cs="Arial"/>
        </w:rPr>
        <w:t>Y</w:t>
      </w:r>
      <w:r w:rsidRPr="003960B9">
        <w:rPr>
          <w:rFonts w:ascii="Arial" w:eastAsia="宋体" w:hAnsi="Arial" w:cs="Arial"/>
        </w:rPr>
        <w:t>our personality</w:t>
      </w:r>
      <w:r w:rsidR="001B0B88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you</w:t>
      </w:r>
      <w:r w:rsidR="003B1341">
        <w:rPr>
          <w:rFonts w:ascii="Arial" w:eastAsia="宋体" w:hAnsi="Arial" w:cs="Arial"/>
        </w:rPr>
        <w:t>r</w:t>
      </w:r>
      <w:r w:rsidRPr="003960B9">
        <w:rPr>
          <w:rFonts w:ascii="Arial" w:eastAsia="宋体" w:hAnsi="Arial" w:cs="Arial"/>
        </w:rPr>
        <w:t xml:space="preserve"> </w:t>
      </w:r>
      <w:r w:rsidR="003B1341">
        <w:rPr>
          <w:rFonts w:ascii="Arial" w:eastAsia="宋体" w:hAnsi="Arial" w:cs="Arial"/>
        </w:rPr>
        <w:t xml:space="preserve">playstyle, </w:t>
      </w:r>
      <w:r w:rsidRPr="003960B9">
        <w:rPr>
          <w:rFonts w:ascii="Arial" w:eastAsia="宋体" w:hAnsi="Arial" w:cs="Arial"/>
        </w:rPr>
        <w:t>your grip and everything</w:t>
      </w:r>
      <w:r w:rsidR="003B1341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just the way that you carry yourself</w:t>
      </w:r>
      <w:r w:rsidR="003B1341">
        <w:rPr>
          <w:rFonts w:ascii="Arial" w:eastAsia="宋体" w:hAnsi="Arial" w:cs="Arial"/>
        </w:rPr>
        <w:t xml:space="preserve">… </w:t>
      </w:r>
    </w:p>
    <w:p w14:paraId="1811E4D5" w14:textId="4A3A33BF" w:rsidR="00FC3A66" w:rsidRDefault="00FC3A6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总监先生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你为何全方位地都能这么酷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你的性格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你的打法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鼠标握法等等</w:t>
      </w:r>
      <w:r>
        <w:rPr>
          <w:rFonts w:ascii="Arial" w:eastAsia="宋体" w:hAnsi="Arial" w:cs="Arial" w:hint="eastAsia"/>
        </w:rPr>
        <w:t xml:space="preserve"> </w:t>
      </w:r>
      <w:r w:rsidR="00E84696">
        <w:rPr>
          <w:rFonts w:ascii="Arial" w:eastAsia="宋体" w:hAnsi="Arial" w:cs="Arial" w:hint="eastAsia"/>
        </w:rPr>
        <w:t>你</w:t>
      </w:r>
      <w:r w:rsidR="007435C5">
        <w:rPr>
          <w:rFonts w:ascii="Arial" w:eastAsia="宋体" w:hAnsi="Arial" w:cs="Arial" w:hint="eastAsia"/>
        </w:rPr>
        <w:t>的行为举止</w:t>
      </w:r>
    </w:p>
    <w:p w14:paraId="023E03A1" w14:textId="35E00C4A" w:rsidR="00CD7781" w:rsidRDefault="003B134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lastRenderedPageBreak/>
        <w:t>W</w:t>
      </w:r>
      <w:r w:rsidR="00EC0E0F" w:rsidRPr="003960B9">
        <w:rPr>
          <w:rFonts w:ascii="Arial" w:eastAsia="宋体" w:hAnsi="Arial" w:cs="Arial"/>
        </w:rPr>
        <w:t>hen did all this</w:t>
      </w:r>
      <w:r>
        <w:rPr>
          <w:rFonts w:ascii="Arial" w:eastAsia="宋体" w:hAnsi="Arial" w:cs="Arial"/>
        </w:rPr>
        <w:t xml:space="preserve"> </w:t>
      </w:r>
      <w:r w:rsidR="00EC0E0F" w:rsidRPr="003960B9">
        <w:rPr>
          <w:rFonts w:ascii="Arial" w:eastAsia="宋体" w:hAnsi="Arial" w:cs="Arial"/>
        </w:rPr>
        <w:t>whole persona form for you</w:t>
      </w:r>
      <w:r w:rsidR="001B0B88">
        <w:rPr>
          <w:rFonts w:ascii="Arial" w:eastAsia="宋体" w:hAnsi="Arial" w:cs="Arial"/>
        </w:rPr>
        <w:t>?</w:t>
      </w:r>
    </w:p>
    <w:p w14:paraId="6F444DEB" w14:textId="088EE1EA" w:rsidR="007435C5" w:rsidRPr="001B0B88" w:rsidRDefault="007435C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这</w:t>
      </w:r>
      <w:r w:rsidR="008769C2">
        <w:rPr>
          <w:rFonts w:ascii="Arial" w:eastAsia="宋体" w:hAnsi="Arial" w:cs="Arial" w:hint="eastAsia"/>
        </w:rPr>
        <w:t>整个人格是什么时候形成的呢</w:t>
      </w:r>
    </w:p>
    <w:p w14:paraId="201DF695" w14:textId="6C7D76EB" w:rsidR="00CD7781" w:rsidRDefault="00B6014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P</w:t>
      </w:r>
      <w:r w:rsidR="00EC0E0F" w:rsidRPr="003960B9">
        <w:rPr>
          <w:rFonts w:ascii="Arial" w:eastAsia="宋体" w:hAnsi="Arial" w:cs="Arial"/>
        </w:rPr>
        <w:t xml:space="preserve">robably formed around the later stage of 2018. </w:t>
      </w:r>
      <w:r>
        <w:rPr>
          <w:rFonts w:ascii="Arial" w:eastAsia="宋体" w:hAnsi="Arial" w:cs="Arial"/>
        </w:rPr>
        <w:t>That’s when</w:t>
      </w:r>
      <w:r w:rsidR="00EC0E0F" w:rsidRPr="003960B9">
        <w:rPr>
          <w:rFonts w:ascii="Arial" w:eastAsia="宋体" w:hAnsi="Arial" w:cs="Arial"/>
        </w:rPr>
        <w:t xml:space="preserve"> I started working out and stuff.</w:t>
      </w:r>
    </w:p>
    <w:p w14:paraId="2447F5F5" w14:textId="61C2D669" w:rsidR="008769C2" w:rsidRPr="003960B9" w:rsidRDefault="001319E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差不多在在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018</w:t>
      </w:r>
      <w:r>
        <w:rPr>
          <w:rFonts w:ascii="Arial" w:eastAsia="宋体" w:hAnsi="Arial" w:cs="Arial" w:hint="eastAsia"/>
        </w:rPr>
        <w:t>年后期形成的吧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那时候我开始健身了</w:t>
      </w:r>
    </w:p>
    <w:p w14:paraId="1388DDC3" w14:textId="0AA862D3" w:rsidR="00B6014A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before that, I decided to try to like change myself because I felt like I was boring</w:t>
      </w:r>
      <w:r w:rsidR="00B6014A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like I had like a boring personality. </w:t>
      </w:r>
    </w:p>
    <w:p w14:paraId="78E3E29C" w14:textId="128B2E5A" w:rsidR="001319E5" w:rsidRDefault="001319E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在那之前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我下决心改变自己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我之前觉得我有点无趣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我的性格有些无趣</w:t>
      </w:r>
    </w:p>
    <w:p w14:paraId="3889635C" w14:textId="34127943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wanted to be like</w:t>
      </w:r>
      <w:r w:rsidR="00B6014A">
        <w:rPr>
          <w:rFonts w:ascii="Arial" w:eastAsia="宋体" w:hAnsi="Arial" w:cs="Arial"/>
        </w:rPr>
        <w:t>…</w:t>
      </w:r>
      <w:r w:rsidRPr="003960B9">
        <w:rPr>
          <w:rFonts w:ascii="Arial" w:eastAsia="宋体" w:hAnsi="Arial" w:cs="Arial"/>
        </w:rPr>
        <w:t xml:space="preserve"> I feel like there was more to me than what I was showing.</w:t>
      </w:r>
    </w:p>
    <w:p w14:paraId="43C2E159" w14:textId="7DBD271F" w:rsidR="008C1F75" w:rsidRPr="003960B9" w:rsidRDefault="008C1F7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我就想成为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我觉得当时我展现出来的并不是完整的</w:t>
      </w:r>
      <w:r w:rsidR="00E24AFC">
        <w:rPr>
          <w:rFonts w:ascii="Arial" w:eastAsia="宋体" w:hAnsi="Arial" w:cs="Arial" w:hint="eastAsia"/>
        </w:rPr>
        <w:t>自己</w:t>
      </w:r>
    </w:p>
    <w:p w14:paraId="168FD227" w14:textId="6DF2200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then I kind of just let it go and I didn't really care about what the public had to say</w:t>
      </w:r>
      <w:r w:rsidR="005733C5">
        <w:rPr>
          <w:rFonts w:ascii="Arial" w:eastAsia="宋体" w:hAnsi="Arial" w:cs="Arial" w:hint="eastAsia"/>
        </w:rPr>
        <w:t xml:space="preserve"> </w:t>
      </w:r>
      <w:r w:rsidR="005733C5">
        <w:rPr>
          <w:rFonts w:ascii="Arial" w:eastAsia="宋体" w:hAnsi="Arial" w:cs="Arial"/>
        </w:rPr>
        <w:t xml:space="preserve">-you just let loose- </w:t>
      </w:r>
      <w:r w:rsidRPr="003960B9">
        <w:rPr>
          <w:rFonts w:ascii="Arial" w:eastAsia="宋体" w:hAnsi="Arial" w:cs="Arial"/>
        </w:rPr>
        <w:t>and I just want</w:t>
      </w:r>
      <w:r w:rsidR="005733C5">
        <w:rPr>
          <w:rFonts w:ascii="Arial" w:eastAsia="宋体" w:hAnsi="Arial" w:cs="Arial" w:hint="eastAsia"/>
        </w:rPr>
        <w:t xml:space="preserve"> </w:t>
      </w:r>
      <w:r w:rsidR="005733C5">
        <w:rPr>
          <w:rFonts w:ascii="Arial" w:eastAsia="宋体" w:hAnsi="Arial" w:cs="Arial"/>
        </w:rPr>
        <w:t>to be myself</w:t>
      </w:r>
    </w:p>
    <w:p w14:paraId="7CC3B356" w14:textId="7CC84969" w:rsidR="00E24AFC" w:rsidRDefault="00E24AF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然后我就</w:t>
      </w:r>
      <w:r w:rsidR="00171FED">
        <w:rPr>
          <w:rFonts w:ascii="Arial" w:eastAsia="宋体" w:hAnsi="Arial" w:cs="Arial" w:hint="eastAsia"/>
        </w:rPr>
        <w:t>放开</w:t>
      </w:r>
      <w:r>
        <w:rPr>
          <w:rFonts w:ascii="Arial" w:eastAsia="宋体" w:hAnsi="Arial" w:cs="Arial" w:hint="eastAsia"/>
        </w:rPr>
        <w:t>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不管</w:t>
      </w:r>
      <w:r w:rsidR="00171FED">
        <w:rPr>
          <w:rFonts w:ascii="Arial" w:eastAsia="宋体" w:hAnsi="Arial" w:cs="Arial" w:hint="eastAsia"/>
        </w:rPr>
        <w:t>别人怎么说</w:t>
      </w:r>
      <w:r w:rsidR="00171FED">
        <w:rPr>
          <w:rFonts w:ascii="Arial" w:eastAsia="宋体" w:hAnsi="Arial" w:cs="Arial" w:hint="eastAsia"/>
        </w:rPr>
        <w:t xml:space="preserve"> -</w:t>
      </w:r>
      <w:r w:rsidR="00171FED">
        <w:rPr>
          <w:rFonts w:ascii="Arial" w:eastAsia="宋体" w:hAnsi="Arial" w:cs="Arial" w:hint="eastAsia"/>
        </w:rPr>
        <w:t>你就放飞自我了</w:t>
      </w:r>
      <w:r w:rsidR="00171FED">
        <w:rPr>
          <w:rFonts w:ascii="Arial" w:eastAsia="宋体" w:hAnsi="Arial" w:cs="Arial"/>
        </w:rPr>
        <w:t xml:space="preserve"> </w:t>
      </w:r>
      <w:r w:rsidR="00171FED">
        <w:rPr>
          <w:rFonts w:ascii="Arial" w:eastAsia="宋体" w:hAnsi="Arial" w:cs="Arial" w:hint="eastAsia"/>
        </w:rPr>
        <w:t>-</w:t>
      </w:r>
      <w:r w:rsidR="00171FED">
        <w:rPr>
          <w:rFonts w:ascii="Arial" w:eastAsia="宋体" w:hAnsi="Arial" w:cs="Arial" w:hint="eastAsia"/>
        </w:rPr>
        <w:t>我就只想做自己</w:t>
      </w:r>
    </w:p>
    <w:p w14:paraId="6CCBBF3B" w14:textId="1322B97B" w:rsidR="006E113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</w:t>
      </w:r>
      <w:r w:rsidR="005733C5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just wanted to be myself and that's where I feel it started rolling. And I didn't really care about the public</w:t>
      </w:r>
      <w:r w:rsidR="006E1131">
        <w:rPr>
          <w:rFonts w:ascii="Arial" w:eastAsia="宋体" w:hAnsi="Arial" w:cs="Arial"/>
        </w:rPr>
        <w:t xml:space="preserve"> eye</w:t>
      </w:r>
      <w:r w:rsidRPr="003960B9">
        <w:rPr>
          <w:rFonts w:ascii="Arial" w:eastAsia="宋体" w:hAnsi="Arial" w:cs="Arial"/>
        </w:rPr>
        <w:t xml:space="preserve">. </w:t>
      </w:r>
    </w:p>
    <w:p w14:paraId="363261A6" w14:textId="2B0D40ED" w:rsidR="005B4BD7" w:rsidRDefault="005B4BD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我就想做我自己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然后我就觉得一切</w:t>
      </w:r>
      <w:r w:rsidR="00D64871">
        <w:rPr>
          <w:rFonts w:ascii="Arial" w:eastAsia="宋体" w:hAnsi="Arial" w:cs="Arial" w:hint="eastAsia"/>
        </w:rPr>
        <w:t>都开始改变了</w:t>
      </w:r>
      <w:r w:rsidR="00D64871">
        <w:rPr>
          <w:rFonts w:ascii="Arial" w:eastAsia="宋体" w:hAnsi="Arial" w:cs="Arial" w:hint="eastAsia"/>
        </w:rPr>
        <w:t xml:space="preserve"> </w:t>
      </w:r>
      <w:r w:rsidR="00D64871">
        <w:rPr>
          <w:rFonts w:ascii="Arial" w:eastAsia="宋体" w:hAnsi="Arial" w:cs="Arial" w:hint="eastAsia"/>
        </w:rPr>
        <w:t>不去管别人怎么看我</w:t>
      </w:r>
    </w:p>
    <w:p w14:paraId="6D7CDF1A" w14:textId="36809D43" w:rsidR="006E113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think other things like my mouth grip and stuff </w:t>
      </w:r>
      <w:r w:rsidR="006E1131">
        <w:rPr>
          <w:rFonts w:ascii="Arial" w:eastAsia="宋体" w:hAnsi="Arial" w:cs="Arial"/>
        </w:rPr>
        <w:t>were just</w:t>
      </w:r>
      <w:r w:rsidRPr="003960B9">
        <w:rPr>
          <w:rFonts w:ascii="Arial" w:eastAsia="宋体" w:hAnsi="Arial" w:cs="Arial"/>
        </w:rPr>
        <w:t xml:space="preserve"> unintentional. Honestly, </w:t>
      </w:r>
      <w:r w:rsidR="006E1131">
        <w:rPr>
          <w:rFonts w:ascii="Arial" w:eastAsia="宋体" w:hAnsi="Arial" w:cs="Arial"/>
        </w:rPr>
        <w:t xml:space="preserve">my grip </w:t>
      </w:r>
      <w:r w:rsidRPr="003960B9">
        <w:rPr>
          <w:rFonts w:ascii="Arial" w:eastAsia="宋体" w:hAnsi="Arial" w:cs="Arial"/>
        </w:rPr>
        <w:t>wasn't always like that</w:t>
      </w:r>
      <w:r w:rsidR="006E1131">
        <w:rPr>
          <w:rFonts w:ascii="Arial" w:eastAsia="宋体" w:hAnsi="Arial" w:cs="Arial"/>
        </w:rPr>
        <w:t>. It</w:t>
      </w:r>
      <w:r w:rsidRPr="003960B9">
        <w:rPr>
          <w:rFonts w:ascii="Arial" w:eastAsia="宋体" w:hAnsi="Arial" w:cs="Arial"/>
        </w:rPr>
        <w:t xml:space="preserve"> just transition</w:t>
      </w:r>
      <w:r w:rsidR="006E1131">
        <w:rPr>
          <w:rFonts w:ascii="Arial" w:eastAsia="宋体" w:hAnsi="Arial" w:cs="Arial"/>
        </w:rPr>
        <w:t>ed into that.</w:t>
      </w:r>
    </w:p>
    <w:p w14:paraId="7F1DF305" w14:textId="158C4E5E" w:rsidR="00D64871" w:rsidRDefault="00D6487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我觉得其他事情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比如我的鼠标握法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是无意的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我的握法并不一直是那样的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是慢慢过渡到那样的</w:t>
      </w:r>
    </w:p>
    <w:p w14:paraId="267DE5FB" w14:textId="598049A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feel like s</w:t>
      </w:r>
      <w:r w:rsidR="005A1E4B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aying cool under pressure is just about having a strong mentality. And I feel like I built that up over the past years.</w:t>
      </w:r>
    </w:p>
    <w:p w14:paraId="299633AE" w14:textId="582D358B" w:rsidR="00127085" w:rsidRPr="003960B9" w:rsidRDefault="0012708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我觉得在压力下保持冷静要得益于有强大的心态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我觉得在过去这些年我逐步</w:t>
      </w:r>
      <w:r w:rsidR="00A20B0B">
        <w:rPr>
          <w:rFonts w:ascii="Arial" w:eastAsia="宋体" w:hAnsi="Arial" w:cs="Arial" w:hint="eastAsia"/>
        </w:rPr>
        <w:t>炼</w:t>
      </w:r>
      <w:r>
        <w:rPr>
          <w:rFonts w:ascii="Arial" w:eastAsia="宋体" w:hAnsi="Arial" w:cs="Arial" w:hint="eastAsia"/>
        </w:rPr>
        <w:t>就了这个</w:t>
      </w:r>
    </w:p>
    <w:p w14:paraId="46EC906C" w14:textId="5101C18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the hairstyle, the tattoo and </w:t>
      </w:r>
      <w:r w:rsidR="00900004">
        <w:rPr>
          <w:rFonts w:ascii="Arial" w:eastAsia="宋体" w:hAnsi="Arial" w:cs="Arial"/>
        </w:rPr>
        <w:t>all the cool stuff</w:t>
      </w:r>
      <w:r w:rsidRPr="003960B9">
        <w:rPr>
          <w:rFonts w:ascii="Arial" w:eastAsia="宋体" w:hAnsi="Arial" w:cs="Arial"/>
        </w:rPr>
        <w:t xml:space="preserve">, the personalized stuff, </w:t>
      </w:r>
      <w:r w:rsidR="00E7098A"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>o you think these things give you confidence when you're playing in matches?</w:t>
      </w:r>
    </w:p>
    <w:p w14:paraId="4B6AA4E6" w14:textId="2BCF6838" w:rsidR="00701AC6" w:rsidRPr="003960B9" w:rsidRDefault="00701AC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你的发型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纹身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这些酷的个性的东西</w:t>
      </w:r>
      <w:r>
        <w:rPr>
          <w:rFonts w:ascii="Arial" w:eastAsia="宋体" w:hAnsi="Arial" w:cs="Arial" w:hint="eastAsia"/>
        </w:rPr>
        <w:t xml:space="preserve"> </w:t>
      </w:r>
      <w:r w:rsidR="00A20B0B">
        <w:rPr>
          <w:rFonts w:ascii="Arial" w:eastAsia="宋体" w:hAnsi="Arial" w:cs="Arial"/>
        </w:rPr>
        <w:t xml:space="preserve"> </w:t>
      </w:r>
      <w:r w:rsidR="00A20B0B">
        <w:rPr>
          <w:rFonts w:ascii="Arial" w:eastAsia="宋体" w:hAnsi="Arial" w:cs="Arial" w:hint="eastAsia"/>
        </w:rPr>
        <w:t>你觉得会在比赛时给你信心吗</w:t>
      </w:r>
    </w:p>
    <w:p w14:paraId="7C6D4896" w14:textId="4EDDFF2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Not really, I just look at it like it's who I am, the tattoos and stuff</w:t>
      </w:r>
      <w:r w:rsidR="00E7098A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E7098A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 xml:space="preserve">here is a reason to get all the tattoos and </w:t>
      </w:r>
      <w:r w:rsidR="00E7098A" w:rsidRPr="003960B9">
        <w:rPr>
          <w:rFonts w:ascii="Arial" w:eastAsia="宋体" w:hAnsi="Arial" w:cs="Arial"/>
        </w:rPr>
        <w:t>I’m</w:t>
      </w:r>
      <w:r w:rsidRPr="003960B9">
        <w:rPr>
          <w:rFonts w:ascii="Arial" w:eastAsia="宋体" w:hAnsi="Arial" w:cs="Arial"/>
        </w:rPr>
        <w:t xml:space="preserve"> happy with the things </w:t>
      </w:r>
      <w:r w:rsidR="00E7098A" w:rsidRPr="003960B9">
        <w:rPr>
          <w:rFonts w:ascii="Arial" w:eastAsia="宋体" w:hAnsi="Arial" w:cs="Arial"/>
        </w:rPr>
        <w:t>I’ve</w:t>
      </w:r>
      <w:r w:rsidRPr="003960B9">
        <w:rPr>
          <w:rFonts w:ascii="Arial" w:eastAsia="宋体" w:hAnsi="Arial" w:cs="Arial"/>
        </w:rPr>
        <w:t xml:space="preserve"> chosen to put on myself.</w:t>
      </w:r>
    </w:p>
    <w:p w14:paraId="3591D6E7" w14:textId="05902E8F" w:rsidR="00A20B0B" w:rsidRPr="003960B9" w:rsidRDefault="00A20B0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并不算吧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我觉得这些都是我</w:t>
      </w:r>
      <w:r w:rsidR="007175DE">
        <w:rPr>
          <w:rFonts w:ascii="Arial" w:eastAsia="宋体" w:hAnsi="Arial" w:cs="Arial" w:hint="eastAsia"/>
        </w:rPr>
        <w:t>的一部分</w:t>
      </w:r>
      <w:r w:rsidR="007175DE">
        <w:rPr>
          <w:rFonts w:ascii="Arial" w:eastAsia="宋体" w:hAnsi="Arial" w:cs="Arial" w:hint="eastAsia"/>
        </w:rPr>
        <w:t xml:space="preserve"> </w:t>
      </w:r>
      <w:r w:rsidR="007175DE">
        <w:rPr>
          <w:rFonts w:ascii="Arial" w:eastAsia="宋体" w:hAnsi="Arial" w:cs="Arial" w:hint="eastAsia"/>
        </w:rPr>
        <w:t>纹身什么的</w:t>
      </w:r>
      <w:r w:rsidR="007175DE">
        <w:rPr>
          <w:rFonts w:ascii="Arial" w:eastAsia="宋体" w:hAnsi="Arial" w:cs="Arial" w:hint="eastAsia"/>
        </w:rPr>
        <w:t xml:space="preserve"> </w:t>
      </w:r>
      <w:r w:rsidR="007175DE">
        <w:rPr>
          <w:rFonts w:ascii="Arial" w:eastAsia="宋体" w:hAnsi="Arial" w:cs="Arial" w:hint="eastAsia"/>
        </w:rPr>
        <w:t>去做这些纹身是有原因的</w:t>
      </w:r>
      <w:r w:rsidR="007175DE">
        <w:rPr>
          <w:rFonts w:ascii="Arial" w:eastAsia="宋体" w:hAnsi="Arial" w:cs="Arial" w:hint="eastAsia"/>
        </w:rPr>
        <w:t xml:space="preserve"> </w:t>
      </w:r>
      <w:r w:rsidR="007175DE">
        <w:rPr>
          <w:rFonts w:ascii="Arial" w:eastAsia="宋体" w:hAnsi="Arial" w:cs="Arial" w:hint="eastAsia"/>
        </w:rPr>
        <w:t>我很满意我刻在身上的这些东西</w:t>
      </w:r>
    </w:p>
    <w:p w14:paraId="07869C08" w14:textId="07147C6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But yeah,</w:t>
      </w:r>
      <w:r w:rsidR="00E7098A">
        <w:rPr>
          <w:rFonts w:ascii="Arial" w:eastAsia="宋体" w:hAnsi="Arial" w:cs="Arial"/>
        </w:rPr>
        <w:t xml:space="preserve"> of course it </w:t>
      </w:r>
      <w:r w:rsidRPr="003960B9">
        <w:rPr>
          <w:rFonts w:ascii="Arial" w:eastAsia="宋体" w:hAnsi="Arial" w:cs="Arial"/>
        </w:rPr>
        <w:t>leads</w:t>
      </w:r>
      <w:r w:rsidR="00E7098A">
        <w:rPr>
          <w:rFonts w:ascii="Arial" w:eastAsia="宋体" w:hAnsi="Arial" w:cs="Arial"/>
        </w:rPr>
        <w:t xml:space="preserve"> to</w:t>
      </w:r>
      <w:r w:rsidRPr="003960B9">
        <w:rPr>
          <w:rFonts w:ascii="Arial" w:eastAsia="宋体" w:hAnsi="Arial" w:cs="Arial"/>
        </w:rPr>
        <w:t xml:space="preserve"> the confidence, but it's kind of just</w:t>
      </w:r>
      <w:r w:rsidR="00E7098A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not everyone </w:t>
      </w:r>
      <w:r w:rsidR="00E7098A">
        <w:rPr>
          <w:rFonts w:ascii="Arial" w:eastAsia="宋体" w:hAnsi="Arial" w:cs="Arial"/>
        </w:rPr>
        <w:t xml:space="preserve">can </w:t>
      </w:r>
      <w:r w:rsidRPr="003960B9">
        <w:rPr>
          <w:rFonts w:ascii="Arial" w:eastAsia="宋体" w:hAnsi="Arial" w:cs="Arial"/>
        </w:rPr>
        <w:t>get a tattoo</w:t>
      </w:r>
      <w:r w:rsidR="00E7098A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E7098A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>t could be very painful for some people</w:t>
      </w:r>
      <w:r w:rsidR="00E7098A">
        <w:rPr>
          <w:rFonts w:ascii="Arial" w:eastAsia="宋体" w:hAnsi="Arial" w:cs="Arial"/>
        </w:rPr>
        <w:t>.</w:t>
      </w:r>
    </w:p>
    <w:p w14:paraId="37F5B158" w14:textId="6DFCF4CE" w:rsidR="00DD2B64" w:rsidRPr="003960B9" w:rsidRDefault="00DD2B6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不过也是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确实会带来自信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并不是每一个人都能做纹身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它对于一些人来说会很痛苦</w:t>
      </w:r>
    </w:p>
    <w:p w14:paraId="521C83FF" w14:textId="19D0E52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I feel like that was kind of trying to break a barrier down</w:t>
      </w:r>
      <w:r w:rsidR="003E14EA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3E14EA">
        <w:rPr>
          <w:rFonts w:ascii="Arial" w:eastAsia="宋体" w:hAnsi="Arial" w:cs="Arial"/>
        </w:rPr>
        <w:t>W</w:t>
      </w:r>
      <w:r w:rsidRPr="003960B9">
        <w:rPr>
          <w:rFonts w:ascii="Arial" w:eastAsia="宋体" w:hAnsi="Arial" w:cs="Arial"/>
        </w:rPr>
        <w:t xml:space="preserve">hen </w:t>
      </w:r>
      <w:r w:rsidR="003E14EA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first</w:t>
      </w:r>
      <w:r w:rsidR="003E14EA">
        <w:rPr>
          <w:rFonts w:ascii="Arial" w:eastAsia="宋体" w:hAnsi="Arial" w:cs="Arial"/>
        </w:rPr>
        <w:t xml:space="preserve"> started</w:t>
      </w:r>
      <w:r w:rsidRPr="003960B9">
        <w:rPr>
          <w:rFonts w:ascii="Arial" w:eastAsia="宋体" w:hAnsi="Arial" w:cs="Arial"/>
        </w:rPr>
        <w:t xml:space="preserve"> getting tattoos, it's like I have to prove to myself that</w:t>
      </w:r>
      <w:r w:rsidR="003E14EA">
        <w:rPr>
          <w:rFonts w:ascii="Arial" w:eastAsia="宋体" w:hAnsi="Arial" w:cs="Arial"/>
        </w:rPr>
        <w:t xml:space="preserve"> I’m strong.</w:t>
      </w:r>
      <w:r w:rsidRPr="003960B9">
        <w:rPr>
          <w:rFonts w:ascii="Arial" w:eastAsia="宋体" w:hAnsi="Arial" w:cs="Arial"/>
        </w:rPr>
        <w:t xml:space="preserve"> </w:t>
      </w:r>
      <w:r w:rsidR="003E14EA">
        <w:rPr>
          <w:rFonts w:ascii="Arial" w:eastAsia="宋体" w:hAnsi="Arial" w:cs="Arial"/>
        </w:rPr>
        <w:t>And</w:t>
      </w:r>
      <w:r w:rsidRPr="003960B9">
        <w:rPr>
          <w:rFonts w:ascii="Arial" w:eastAsia="宋体" w:hAnsi="Arial" w:cs="Arial"/>
        </w:rPr>
        <w:t xml:space="preserve"> that was part of the process.</w:t>
      </w:r>
    </w:p>
    <w:p w14:paraId="7DF34D26" w14:textId="482C7231" w:rsidR="007E22AF" w:rsidRPr="003960B9" w:rsidRDefault="007E22A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所以对我来说纹身打破了一种屏障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我刚开始做纹身的时候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那感觉就像是我要向我自己证明我够坚强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这也是成长的一部分</w:t>
      </w:r>
    </w:p>
    <w:p w14:paraId="2B00A41B" w14:textId="525E88FB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</w:t>
      </w:r>
      <w:r w:rsidR="003E14EA">
        <w:rPr>
          <w:rFonts w:ascii="Arial" w:eastAsia="宋体" w:hAnsi="Arial" w:cs="Arial"/>
        </w:rPr>
        <w:t>Mr.</w:t>
      </w:r>
      <w:r w:rsidRPr="003960B9">
        <w:rPr>
          <w:rFonts w:ascii="Arial" w:eastAsia="宋体" w:hAnsi="Arial" w:cs="Arial"/>
        </w:rPr>
        <w:t xml:space="preserve"> </w:t>
      </w:r>
      <w:r w:rsidR="003E14EA"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 xml:space="preserve">irector, how did you come by </w:t>
      </w:r>
      <w:r w:rsidR="003E14EA">
        <w:rPr>
          <w:rFonts w:ascii="Arial" w:eastAsia="宋体" w:hAnsi="Arial" w:cs="Arial"/>
        </w:rPr>
        <w:t>CSGO?</w:t>
      </w:r>
      <w:r w:rsidRPr="003960B9">
        <w:rPr>
          <w:rFonts w:ascii="Arial" w:eastAsia="宋体" w:hAnsi="Arial" w:cs="Arial"/>
        </w:rPr>
        <w:t xml:space="preserve"> What w</w:t>
      </w:r>
      <w:r w:rsidR="003E14EA">
        <w:rPr>
          <w:rFonts w:ascii="Arial" w:eastAsia="宋体" w:hAnsi="Arial" w:cs="Arial"/>
        </w:rPr>
        <w:t>ere</w:t>
      </w:r>
      <w:r w:rsidRPr="003960B9">
        <w:rPr>
          <w:rFonts w:ascii="Arial" w:eastAsia="宋体" w:hAnsi="Arial" w:cs="Arial"/>
        </w:rPr>
        <w:t xml:space="preserve"> the events that led you to start playing </w:t>
      </w:r>
      <w:r w:rsidR="003E14EA">
        <w:rPr>
          <w:rFonts w:ascii="Arial" w:eastAsia="宋体" w:hAnsi="Arial" w:cs="Arial"/>
        </w:rPr>
        <w:t>CSGO</w:t>
      </w:r>
      <w:r w:rsidRPr="003960B9">
        <w:rPr>
          <w:rFonts w:ascii="Arial" w:eastAsia="宋体" w:hAnsi="Arial" w:cs="Arial"/>
        </w:rPr>
        <w:t>?</w:t>
      </w:r>
    </w:p>
    <w:p w14:paraId="0FB9DD3A" w14:textId="4F826DF8" w:rsidR="005C60EE" w:rsidRPr="003960B9" w:rsidRDefault="005C60E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总监先生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你是如何</w:t>
      </w:r>
      <w:r w:rsidR="00FC165E">
        <w:rPr>
          <w:rFonts w:ascii="Arial" w:eastAsia="宋体" w:hAnsi="Arial" w:cs="Arial" w:hint="eastAsia"/>
        </w:rPr>
        <w:t>接触到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SGO</w:t>
      </w:r>
      <w:r>
        <w:rPr>
          <w:rFonts w:ascii="Arial" w:eastAsia="宋体" w:hAnsi="Arial" w:cs="Arial" w:hint="eastAsia"/>
        </w:rPr>
        <w:t>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是因为什么才开始打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SGO</w:t>
      </w:r>
      <w:r>
        <w:rPr>
          <w:rFonts w:ascii="Arial" w:eastAsia="宋体" w:hAnsi="Arial" w:cs="Arial" w:hint="eastAsia"/>
        </w:rPr>
        <w:t>的</w:t>
      </w:r>
    </w:p>
    <w:p w14:paraId="23C64B3A" w14:textId="1D7368C5" w:rsidR="00002D99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had a group of friends that I played games with back in 2013, 2014. We played </w:t>
      </w:r>
      <w:r w:rsidR="00002D99">
        <w:rPr>
          <w:rFonts w:ascii="Arial" w:eastAsia="宋体" w:hAnsi="Arial" w:cs="Arial"/>
        </w:rPr>
        <w:t>League</w:t>
      </w:r>
      <w:r w:rsidRPr="003960B9">
        <w:rPr>
          <w:rFonts w:ascii="Arial" w:eastAsia="宋体" w:hAnsi="Arial" w:cs="Arial"/>
        </w:rPr>
        <w:t xml:space="preserve"> together. We played </w:t>
      </w:r>
      <w:r w:rsidR="00002D99">
        <w:rPr>
          <w:rFonts w:ascii="Arial" w:eastAsia="宋体" w:hAnsi="Arial" w:cs="Arial"/>
        </w:rPr>
        <w:t>COD</w:t>
      </w:r>
      <w:r w:rsidRPr="003960B9">
        <w:rPr>
          <w:rFonts w:ascii="Arial" w:eastAsia="宋体" w:hAnsi="Arial" w:cs="Arial"/>
        </w:rPr>
        <w:t>, we played a bunch of other games,</w:t>
      </w:r>
    </w:p>
    <w:p w14:paraId="6F8709A8" w14:textId="7647900F" w:rsidR="0067728B" w:rsidRDefault="00FC165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3 14</w:t>
      </w:r>
      <w:r>
        <w:rPr>
          <w:rFonts w:ascii="Arial" w:eastAsia="宋体" w:hAnsi="Arial" w:cs="Arial" w:hint="eastAsia"/>
        </w:rPr>
        <w:t>年的时候我有</w:t>
      </w:r>
      <w:r w:rsidR="009701BA">
        <w:rPr>
          <w:rFonts w:ascii="Arial" w:eastAsia="宋体" w:hAnsi="Arial" w:cs="Arial" w:hint="eastAsia"/>
        </w:rPr>
        <w:t>一批一起打游戏的朋友</w:t>
      </w:r>
      <w:r w:rsidR="009701BA">
        <w:rPr>
          <w:rFonts w:ascii="Arial" w:eastAsia="宋体" w:hAnsi="Arial" w:cs="Arial" w:hint="eastAsia"/>
        </w:rPr>
        <w:t xml:space="preserve"> </w:t>
      </w:r>
      <w:r w:rsidR="009701BA">
        <w:rPr>
          <w:rFonts w:ascii="Arial" w:eastAsia="宋体" w:hAnsi="Arial" w:cs="Arial" w:hint="eastAsia"/>
        </w:rPr>
        <w:t>我们一起玩英雄联盟</w:t>
      </w:r>
      <w:r w:rsidR="009701BA">
        <w:rPr>
          <w:rFonts w:ascii="Arial" w:eastAsia="宋体" w:hAnsi="Arial" w:cs="Arial" w:hint="eastAsia"/>
        </w:rPr>
        <w:t xml:space="preserve"> </w:t>
      </w:r>
      <w:r w:rsidR="009701BA">
        <w:rPr>
          <w:rFonts w:ascii="Arial" w:eastAsia="宋体" w:hAnsi="Arial" w:cs="Arial" w:hint="eastAsia"/>
        </w:rPr>
        <w:t>使命召唤</w:t>
      </w:r>
      <w:r w:rsidR="009701BA">
        <w:rPr>
          <w:rFonts w:ascii="Arial" w:eastAsia="宋体" w:hAnsi="Arial" w:cs="Arial" w:hint="eastAsia"/>
        </w:rPr>
        <w:t xml:space="preserve"> </w:t>
      </w:r>
      <w:r w:rsidR="009701BA">
        <w:rPr>
          <w:rFonts w:ascii="Arial" w:eastAsia="宋体" w:hAnsi="Arial" w:cs="Arial" w:hint="eastAsia"/>
        </w:rPr>
        <w:t>还有好多其他游戏</w:t>
      </w:r>
    </w:p>
    <w:p w14:paraId="28BA056D" w14:textId="1B928648" w:rsidR="00E0509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but then for 3 or 4 months, we only focus</w:t>
      </w:r>
      <w:r w:rsidR="00002D99">
        <w:rPr>
          <w:rFonts w:ascii="Arial" w:eastAsia="宋体" w:hAnsi="Arial" w:cs="Arial"/>
        </w:rPr>
        <w:t>ed</w:t>
      </w:r>
      <w:r w:rsidRPr="003960B9">
        <w:rPr>
          <w:rFonts w:ascii="Arial" w:eastAsia="宋体" w:hAnsi="Arial" w:cs="Arial"/>
        </w:rPr>
        <w:t xml:space="preserve"> on </w:t>
      </w:r>
      <w:r w:rsidR="00002D99">
        <w:rPr>
          <w:rFonts w:ascii="Arial" w:eastAsia="宋体" w:hAnsi="Arial" w:cs="Arial"/>
        </w:rPr>
        <w:t>League of L</w:t>
      </w:r>
      <w:r w:rsidRPr="003960B9">
        <w:rPr>
          <w:rFonts w:ascii="Arial" w:eastAsia="宋体" w:hAnsi="Arial" w:cs="Arial"/>
        </w:rPr>
        <w:t xml:space="preserve">egends. And </w:t>
      </w:r>
      <w:r w:rsidR="00E0509B">
        <w:rPr>
          <w:rFonts w:ascii="Arial" w:eastAsia="宋体" w:hAnsi="Arial" w:cs="Arial"/>
        </w:rPr>
        <w:t>we were</w:t>
      </w:r>
      <w:r w:rsidRPr="003960B9">
        <w:rPr>
          <w:rFonts w:ascii="Arial" w:eastAsia="宋体" w:hAnsi="Arial" w:cs="Arial"/>
        </w:rPr>
        <w:t xml:space="preserve"> playing as a group, and it was pretty fun. </w:t>
      </w:r>
    </w:p>
    <w:p w14:paraId="5F364542" w14:textId="1695ADC6" w:rsidR="004A47DC" w:rsidRDefault="004A47D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后来有三四个月之间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我们就只玩英雄联盟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一起组队玩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还挺开心的</w:t>
      </w:r>
    </w:p>
    <w:p w14:paraId="66EA2FA8" w14:textId="07383231" w:rsidR="00E0509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But then some of us kind of got bo</w:t>
      </w:r>
      <w:r w:rsidR="00E0509B">
        <w:rPr>
          <w:rFonts w:ascii="Arial" w:eastAsia="宋体" w:hAnsi="Arial" w:cs="Arial"/>
        </w:rPr>
        <w:t>re</w:t>
      </w:r>
      <w:r w:rsidRPr="003960B9">
        <w:rPr>
          <w:rFonts w:ascii="Arial" w:eastAsia="宋体" w:hAnsi="Arial" w:cs="Arial"/>
        </w:rPr>
        <w:t>d of the game per se. So I went with</w:t>
      </w:r>
      <w:r w:rsidR="00E0509B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 xml:space="preserve">two other friends and we started playing </w:t>
      </w:r>
      <w:r w:rsidR="00E0509B">
        <w:rPr>
          <w:rFonts w:ascii="Arial" w:eastAsia="宋体" w:hAnsi="Arial" w:cs="Arial"/>
        </w:rPr>
        <w:t>CS</w:t>
      </w:r>
      <w:r w:rsidRPr="003960B9">
        <w:rPr>
          <w:rFonts w:ascii="Arial" w:eastAsia="宋体" w:hAnsi="Arial" w:cs="Arial"/>
        </w:rPr>
        <w:t xml:space="preserve"> and then that's where </w:t>
      </w:r>
      <w:r w:rsidR="00E0509B">
        <w:rPr>
          <w:rFonts w:ascii="Arial" w:eastAsia="宋体" w:hAnsi="Arial" w:cs="Arial"/>
        </w:rPr>
        <w:t>it</w:t>
      </w:r>
      <w:r w:rsidRPr="003960B9">
        <w:rPr>
          <w:rFonts w:ascii="Arial" w:eastAsia="宋体" w:hAnsi="Arial" w:cs="Arial"/>
        </w:rPr>
        <w:t xml:space="preserve"> started.</w:t>
      </w:r>
    </w:p>
    <w:p w14:paraId="11EA2A31" w14:textId="5058EC99" w:rsidR="004A47DC" w:rsidRDefault="00C51B5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不过后来有些人有点厌倦英雄联盟了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然后我就和两个朋友开始玩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 xml:space="preserve">S </w:t>
      </w:r>
      <w:r>
        <w:rPr>
          <w:rFonts w:ascii="Arial" w:eastAsia="宋体" w:hAnsi="Arial" w:cs="Arial" w:hint="eastAsia"/>
        </w:rPr>
        <w:t>就是那时候开始的</w:t>
      </w:r>
    </w:p>
    <w:p w14:paraId="52A46AD0" w14:textId="7E799A58" w:rsidR="00CD7781" w:rsidRDefault="00E0509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</w:t>
      </w:r>
      <w:r w:rsidR="00EC0E0F" w:rsidRPr="003960B9">
        <w:rPr>
          <w:rFonts w:ascii="Arial" w:eastAsia="宋体" w:hAnsi="Arial" w:cs="Arial"/>
        </w:rPr>
        <w:t xml:space="preserve">n 2014, </w:t>
      </w:r>
      <w:r>
        <w:rPr>
          <w:rFonts w:ascii="Arial" w:eastAsia="宋体" w:hAnsi="Arial" w:cs="Arial"/>
        </w:rPr>
        <w:t>I</w:t>
      </w:r>
      <w:r w:rsidR="00EC0E0F" w:rsidRPr="003960B9">
        <w:rPr>
          <w:rFonts w:ascii="Arial" w:eastAsia="宋体" w:hAnsi="Arial" w:cs="Arial"/>
        </w:rPr>
        <w:t xml:space="preserve"> started playing </w:t>
      </w:r>
      <w:r>
        <w:rPr>
          <w:rFonts w:ascii="Arial" w:eastAsia="宋体" w:hAnsi="Arial" w:cs="Arial"/>
        </w:rPr>
        <w:t>CS</w:t>
      </w:r>
      <w:r w:rsidR="00EC0E0F" w:rsidRPr="003960B9">
        <w:rPr>
          <w:rFonts w:ascii="Arial" w:eastAsia="宋体" w:hAnsi="Arial" w:cs="Arial"/>
        </w:rPr>
        <w:t xml:space="preserve"> a lot, and my other friends kind of gave up on it slowly.</w:t>
      </w:r>
    </w:p>
    <w:p w14:paraId="1A233056" w14:textId="6C3074BB" w:rsidR="00C51B5C" w:rsidRPr="003960B9" w:rsidRDefault="00C51B5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014</w:t>
      </w:r>
      <w:r>
        <w:rPr>
          <w:rFonts w:ascii="Arial" w:eastAsia="宋体" w:hAnsi="Arial" w:cs="Arial" w:hint="eastAsia"/>
        </w:rPr>
        <w:t>年我开始</w:t>
      </w:r>
      <w:r w:rsidR="00024AA7">
        <w:rPr>
          <w:rFonts w:ascii="Arial" w:eastAsia="宋体" w:hAnsi="Arial" w:cs="Arial" w:hint="eastAsia"/>
        </w:rPr>
        <w:t>经常玩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 xml:space="preserve">S </w:t>
      </w:r>
      <w:r>
        <w:rPr>
          <w:rFonts w:ascii="Arial" w:eastAsia="宋体" w:hAnsi="Arial" w:cs="Arial" w:hint="eastAsia"/>
        </w:rPr>
        <w:t>我其他的朋友慢慢都放弃了</w:t>
      </w:r>
    </w:p>
    <w:p w14:paraId="643638AA" w14:textId="5AC34745" w:rsidR="00E0509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But for me, it was like the best game ever</w:t>
      </w:r>
      <w:r w:rsidR="00E0509B">
        <w:rPr>
          <w:rFonts w:ascii="Arial" w:eastAsia="宋体" w:hAnsi="Arial" w:cs="Arial"/>
        </w:rPr>
        <w:t>. I</w:t>
      </w:r>
      <w:r w:rsidRPr="003960B9">
        <w:rPr>
          <w:rFonts w:ascii="Arial" w:eastAsia="宋体" w:hAnsi="Arial" w:cs="Arial"/>
        </w:rPr>
        <w:t xml:space="preserve"> just love</w:t>
      </w:r>
      <w:r w:rsidR="00E0509B"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 xml:space="preserve"> everything about cs, like the economy aspect, the learning curve, you have to learn the spray patterns and everything</w:t>
      </w:r>
    </w:p>
    <w:p w14:paraId="109219E1" w14:textId="7F0CAD15" w:rsidR="00024AA7" w:rsidRDefault="00024AA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但对于我来说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CS</w:t>
      </w:r>
      <w:r>
        <w:rPr>
          <w:rFonts w:ascii="Arial" w:eastAsia="宋体" w:hAnsi="Arial" w:cs="Arial" w:hint="eastAsia"/>
        </w:rPr>
        <w:t>就是史上最好的游戏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我爱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的一切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经济系统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学习曲线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你需要去学习弹道轨迹之类的</w:t>
      </w:r>
    </w:p>
    <w:p w14:paraId="08A28096" w14:textId="24590DAB" w:rsidR="00CD7781" w:rsidRDefault="00E0509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</w:t>
      </w:r>
      <w:r w:rsidR="00EC0E0F" w:rsidRPr="003960B9">
        <w:rPr>
          <w:rFonts w:ascii="Arial" w:eastAsia="宋体" w:hAnsi="Arial" w:cs="Arial"/>
        </w:rPr>
        <w:t xml:space="preserve">ou have to learn positioning like how to peek and I just enjoy every second </w:t>
      </w:r>
      <w:r>
        <w:rPr>
          <w:rFonts w:ascii="Arial" w:eastAsia="宋体" w:hAnsi="Arial" w:cs="Arial"/>
        </w:rPr>
        <w:t xml:space="preserve">of </w:t>
      </w:r>
      <w:r w:rsidR="00EC0E0F" w:rsidRPr="003960B9">
        <w:rPr>
          <w:rFonts w:ascii="Arial" w:eastAsia="宋体" w:hAnsi="Arial" w:cs="Arial"/>
        </w:rPr>
        <w:t>playing the game.</w:t>
      </w:r>
    </w:p>
    <w:p w14:paraId="076E2986" w14:textId="0E0AA440" w:rsidR="00024AA7" w:rsidRPr="003960B9" w:rsidRDefault="00024AA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你要学习选位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如何</w:t>
      </w:r>
      <w:r w:rsidR="00B21C65">
        <w:rPr>
          <w:rFonts w:ascii="Arial" w:eastAsia="宋体" w:hAnsi="Arial" w:cs="Arial" w:hint="eastAsia"/>
        </w:rPr>
        <w:t>露</w:t>
      </w:r>
      <w:r w:rsidR="00B21C65">
        <w:rPr>
          <w:rFonts w:ascii="Arial" w:eastAsia="宋体" w:hAnsi="Arial" w:cs="Arial" w:hint="eastAsia"/>
        </w:rPr>
        <w:t>/</w:t>
      </w:r>
      <w:r w:rsidR="00B21C65">
        <w:rPr>
          <w:rFonts w:ascii="Arial" w:eastAsia="宋体" w:hAnsi="Arial" w:cs="Arial" w:hint="eastAsia"/>
        </w:rPr>
        <w:t>拉</w:t>
      </w:r>
      <w:r w:rsidR="00B21C65">
        <w:rPr>
          <w:rFonts w:ascii="Arial" w:eastAsia="宋体" w:hAnsi="Arial" w:cs="Arial" w:hint="eastAsia"/>
        </w:rPr>
        <w:t xml:space="preserve"> </w:t>
      </w:r>
      <w:r w:rsidR="00B21C65">
        <w:rPr>
          <w:rFonts w:ascii="Arial" w:eastAsia="宋体" w:hAnsi="Arial" w:cs="Arial" w:hint="eastAsia"/>
        </w:rPr>
        <w:t>玩这游戏的每一秒钟我都很享受</w:t>
      </w:r>
    </w:p>
    <w:p w14:paraId="0A87B0F6" w14:textId="494BF5A7" w:rsidR="003E0A43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There was no other game that gave me this intense feeling of like when you're in a </w:t>
      </w:r>
      <w:r w:rsidR="003E0A43">
        <w:rPr>
          <w:rFonts w:ascii="Arial" w:eastAsia="宋体" w:hAnsi="Arial" w:cs="Arial"/>
        </w:rPr>
        <w:t xml:space="preserve">clutch </w:t>
      </w:r>
      <w:r w:rsidRPr="003960B9">
        <w:rPr>
          <w:rFonts w:ascii="Arial" w:eastAsia="宋体" w:hAnsi="Arial" w:cs="Arial"/>
        </w:rPr>
        <w:t>situation, and all the pressure</w:t>
      </w:r>
      <w:r w:rsidR="003E0A43">
        <w:rPr>
          <w:rFonts w:ascii="Arial" w:eastAsia="宋体" w:hAnsi="Arial" w:cs="Arial"/>
        </w:rPr>
        <w:t>’</w:t>
      </w:r>
      <w:r w:rsidRPr="003960B9">
        <w:rPr>
          <w:rFonts w:ascii="Arial" w:eastAsia="宋体" w:hAnsi="Arial" w:cs="Arial"/>
        </w:rPr>
        <w:t>s on you, no other game gave me that</w:t>
      </w:r>
    </w:p>
    <w:p w14:paraId="021BEFAC" w14:textId="294A0CA2" w:rsidR="00B21C65" w:rsidRDefault="00B21C6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没有别的游戏能给我这种紧张激烈的感觉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当你打残局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所有压力都在你身上的时候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没有别的游戏给过我这种感觉</w:t>
      </w:r>
    </w:p>
    <w:p w14:paraId="4379CB0A" w14:textId="18D36398" w:rsidR="00832D1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like when I was playing </w:t>
      </w:r>
      <w:r w:rsidR="003E0A43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>eague, I never had that feeling like I have to clutch up for my team right now. I felt like there was never that situation.</w:t>
      </w:r>
    </w:p>
    <w:p w14:paraId="00A06F4D" w14:textId="2D4D69FF" w:rsidR="007F7352" w:rsidRDefault="007F7352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我玩英雄联盟的时候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从没有过有一种我得为我的队伍赢下残局的感觉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因为不会遇到这样的情形</w:t>
      </w:r>
    </w:p>
    <w:p w14:paraId="5D2BB7DB" w14:textId="208286D9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in </w:t>
      </w:r>
      <w:r w:rsidR="00832D1F">
        <w:rPr>
          <w:rFonts w:ascii="Arial" w:eastAsia="宋体" w:hAnsi="Arial" w:cs="Arial"/>
        </w:rPr>
        <w:t>CS</w:t>
      </w:r>
      <w:r w:rsidRPr="003960B9">
        <w:rPr>
          <w:rFonts w:ascii="Arial" w:eastAsia="宋体" w:hAnsi="Arial" w:cs="Arial"/>
        </w:rPr>
        <w:t xml:space="preserve"> it was a special feeling. </w:t>
      </w:r>
      <w:r w:rsidR="00832D1F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here's a lot of things about the game that brought me in. And I have a big passion for the game I feel.</w:t>
      </w:r>
    </w:p>
    <w:p w14:paraId="4A7BEB07" w14:textId="0D7102ED" w:rsidR="001F66E0" w:rsidRPr="003960B9" w:rsidRDefault="001F66E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但在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这是一种很特别的感觉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CS</w:t>
      </w:r>
      <w:r>
        <w:rPr>
          <w:rFonts w:ascii="Arial" w:eastAsia="宋体" w:hAnsi="Arial" w:cs="Arial" w:hint="eastAsia"/>
        </w:rPr>
        <w:t>的很多东西都把我吸引了进去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我对这个游戏有很大的热情</w:t>
      </w:r>
    </w:p>
    <w:p w14:paraId="713943B1" w14:textId="438A03B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Were you like insane right away</w:t>
      </w:r>
      <w:r w:rsidR="00E26CE8">
        <w:rPr>
          <w:rFonts w:ascii="Arial" w:eastAsia="宋体" w:hAnsi="Arial" w:cs="Arial"/>
        </w:rPr>
        <w:t xml:space="preserve"> at CS or?</w:t>
      </w:r>
    </w:p>
    <w:p w14:paraId="20BD06C8" w14:textId="2EE4ECA1" w:rsidR="001F66E0" w:rsidRPr="003960B9" w:rsidRDefault="001F66E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你上来就很厉害吗</w:t>
      </w:r>
    </w:p>
    <w:p w14:paraId="3CE6D629" w14:textId="3F1ED2DB" w:rsidR="00CD7781" w:rsidRDefault="006567B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</w:t>
      </w:r>
      <w:r w:rsidR="00EC0E0F" w:rsidRPr="003960B9">
        <w:rPr>
          <w:rFonts w:ascii="Arial" w:eastAsia="宋体" w:hAnsi="Arial" w:cs="Arial"/>
        </w:rPr>
        <w:t xml:space="preserve"> think I was a lot better than the average person that would touch the game for the first time</w:t>
      </w:r>
      <w:r>
        <w:rPr>
          <w:rFonts w:ascii="Arial" w:eastAsia="宋体" w:hAnsi="Arial" w:cs="Arial"/>
        </w:rPr>
        <w:t>.</w:t>
      </w:r>
    </w:p>
    <w:p w14:paraId="1C8BF4F3" w14:textId="4A23E4B3" w:rsidR="001F66E0" w:rsidRPr="003960B9" w:rsidRDefault="001F66E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我觉得我比刚接触这游戏的人</w:t>
      </w:r>
      <w:r w:rsidR="005C6860">
        <w:rPr>
          <w:rFonts w:ascii="Arial" w:eastAsia="宋体" w:hAnsi="Arial" w:cs="Arial" w:hint="eastAsia"/>
        </w:rPr>
        <w:t>一般都</w:t>
      </w:r>
      <w:r>
        <w:rPr>
          <w:rFonts w:ascii="Arial" w:eastAsia="宋体" w:hAnsi="Arial" w:cs="Arial" w:hint="eastAsia"/>
        </w:rPr>
        <w:t>要厉害很多</w:t>
      </w:r>
    </w:p>
    <w:p w14:paraId="7EB2BC48" w14:textId="090C712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when did you realize that </w:t>
      </w:r>
      <w:r w:rsidR="006567B9">
        <w:rPr>
          <w:rFonts w:ascii="Arial" w:eastAsia="宋体" w:hAnsi="Arial" w:cs="Arial"/>
        </w:rPr>
        <w:t>ok I’m</w:t>
      </w:r>
      <w:r w:rsidRPr="003960B9">
        <w:rPr>
          <w:rFonts w:ascii="Arial" w:eastAsia="宋体" w:hAnsi="Arial" w:cs="Arial"/>
        </w:rPr>
        <w:t xml:space="preserve"> pretty sick at this? Like </w:t>
      </w:r>
      <w:r w:rsidR="006567B9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can make a living out of this</w:t>
      </w:r>
    </w:p>
    <w:p w14:paraId="3D5D1778" w14:textId="347851C0" w:rsidR="001F66E0" w:rsidRPr="003960B9" w:rsidRDefault="001F66E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但你是什么时候发现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啊我真挺强的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我可以靠这个吃饭</w:t>
      </w:r>
    </w:p>
    <w:p w14:paraId="29EE0ABF" w14:textId="7540B2A1" w:rsidR="00CD7781" w:rsidRDefault="006567B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P</w:t>
      </w:r>
      <w:r w:rsidR="00EC0E0F" w:rsidRPr="003960B9">
        <w:rPr>
          <w:rFonts w:ascii="Arial" w:eastAsia="宋体" w:hAnsi="Arial" w:cs="Arial"/>
        </w:rPr>
        <w:t xml:space="preserve">robably shortly after </w:t>
      </w:r>
      <w:r>
        <w:rPr>
          <w:rFonts w:ascii="Arial" w:eastAsia="宋体" w:hAnsi="Arial" w:cs="Arial"/>
        </w:rPr>
        <w:t>O</w:t>
      </w:r>
      <w:r w:rsidR="00EC0E0F" w:rsidRPr="003960B9">
        <w:rPr>
          <w:rFonts w:ascii="Arial" w:eastAsia="宋体" w:hAnsi="Arial" w:cs="Arial"/>
        </w:rPr>
        <w:t xml:space="preserve">cean brought me on to </w:t>
      </w:r>
      <w:r>
        <w:rPr>
          <w:rFonts w:ascii="Arial" w:eastAsia="宋体" w:hAnsi="Arial" w:cs="Arial"/>
        </w:rPr>
        <w:t>his</w:t>
      </w:r>
      <w:r w:rsidR="00EC0E0F" w:rsidRPr="003960B9">
        <w:rPr>
          <w:rFonts w:ascii="Arial" w:eastAsia="宋体" w:hAnsi="Arial" w:cs="Arial"/>
        </w:rPr>
        <w:t xml:space="preserve"> team, it was the first pro league season.</w:t>
      </w:r>
    </w:p>
    <w:p w14:paraId="4E11C9B7" w14:textId="54E6CC14" w:rsidR="00F31734" w:rsidRPr="003960B9" w:rsidRDefault="00F3173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估计是</w:t>
      </w:r>
      <w:r>
        <w:rPr>
          <w:rFonts w:ascii="Arial" w:eastAsia="宋体" w:hAnsi="Arial" w:cs="Arial" w:hint="eastAsia"/>
        </w:rPr>
        <w:t>Ocean</w:t>
      </w:r>
      <w:r>
        <w:rPr>
          <w:rFonts w:ascii="Arial" w:eastAsia="宋体" w:hAnsi="Arial" w:cs="Arial" w:hint="eastAsia"/>
        </w:rPr>
        <w:t>刚带我去他队里的时候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第一个</w:t>
      </w:r>
      <w:r>
        <w:rPr>
          <w:rFonts w:ascii="Arial" w:eastAsia="宋体" w:hAnsi="Arial" w:cs="Arial" w:hint="eastAsia"/>
        </w:rPr>
        <w:t>Pro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League</w:t>
      </w:r>
      <w:r>
        <w:rPr>
          <w:rFonts w:ascii="Arial" w:eastAsia="宋体" w:hAnsi="Arial" w:cs="Arial" w:hint="eastAsia"/>
        </w:rPr>
        <w:t>赛季</w:t>
      </w:r>
    </w:p>
    <w:p w14:paraId="253D0737" w14:textId="2B61A7DD" w:rsidR="00EC133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That's when I fe</w:t>
      </w:r>
      <w:r w:rsidR="00EC1338">
        <w:rPr>
          <w:rFonts w:ascii="Arial" w:eastAsia="宋体" w:hAnsi="Arial" w:cs="Arial"/>
        </w:rPr>
        <w:t>lt</w:t>
      </w:r>
      <w:r w:rsidRPr="003960B9">
        <w:rPr>
          <w:rFonts w:ascii="Arial" w:eastAsia="宋体" w:hAnsi="Arial" w:cs="Arial"/>
        </w:rPr>
        <w:t xml:space="preserve"> like technically </w:t>
      </w:r>
      <w:r w:rsidR="00EC1338">
        <w:rPr>
          <w:rFonts w:ascii="Arial" w:eastAsia="宋体" w:hAnsi="Arial" w:cs="Arial"/>
        </w:rPr>
        <w:t>I can</w:t>
      </w:r>
      <w:r w:rsidRPr="003960B9">
        <w:rPr>
          <w:rFonts w:ascii="Arial" w:eastAsia="宋体" w:hAnsi="Arial" w:cs="Arial"/>
        </w:rPr>
        <w:t xml:space="preserve"> kind of call myself a professional</w:t>
      </w:r>
      <w:r w:rsidR="00EC1338">
        <w:rPr>
          <w:rFonts w:ascii="Arial" w:eastAsia="宋体" w:hAnsi="Arial" w:cs="Arial"/>
        </w:rPr>
        <w:t xml:space="preserve"> now.</w:t>
      </w:r>
      <w:r w:rsidRPr="003960B9">
        <w:rPr>
          <w:rFonts w:ascii="Arial" w:eastAsia="宋体" w:hAnsi="Arial" w:cs="Arial"/>
        </w:rPr>
        <w:t xml:space="preserve"> </w:t>
      </w:r>
      <w:r w:rsidR="00EC1338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'm playing </w:t>
      </w:r>
      <w:r w:rsidR="00EC1338">
        <w:rPr>
          <w:rFonts w:ascii="Arial" w:eastAsia="宋体" w:hAnsi="Arial" w:cs="Arial"/>
        </w:rPr>
        <w:t>in the pro league</w:t>
      </w:r>
      <w:r w:rsidRPr="003960B9">
        <w:rPr>
          <w:rFonts w:ascii="Arial" w:eastAsia="宋体" w:hAnsi="Arial" w:cs="Arial"/>
        </w:rPr>
        <w:t xml:space="preserve"> </w:t>
      </w:r>
      <w:r w:rsidR="00EC1338">
        <w:rPr>
          <w:rFonts w:ascii="Arial" w:eastAsia="宋体" w:hAnsi="Arial" w:cs="Arial"/>
        </w:rPr>
        <w:t>with all these big NA</w:t>
      </w:r>
      <w:r w:rsidRPr="003960B9">
        <w:rPr>
          <w:rFonts w:ascii="Arial" w:eastAsia="宋体" w:hAnsi="Arial" w:cs="Arial"/>
        </w:rPr>
        <w:t xml:space="preserve"> teams. </w:t>
      </w:r>
    </w:p>
    <w:p w14:paraId="5C71A1ED" w14:textId="33306039" w:rsidR="00114562" w:rsidRDefault="0011456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那时候我就觉得我现在可以说是一名职业选手了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我在和这些大的北美队伍打</w:t>
      </w:r>
      <w:r>
        <w:rPr>
          <w:rFonts w:ascii="Arial" w:eastAsia="宋体" w:hAnsi="Arial" w:cs="Arial" w:hint="eastAsia"/>
        </w:rPr>
        <w:t>pro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league</w:t>
      </w:r>
    </w:p>
    <w:p w14:paraId="38712AE6" w14:textId="5B06017C" w:rsidR="00E847A6" w:rsidRDefault="00EC133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That’s</w:t>
      </w:r>
      <w:r w:rsidR="00EC0E0F" w:rsidRPr="003960B9">
        <w:rPr>
          <w:rFonts w:ascii="Arial" w:eastAsia="宋体" w:hAnsi="Arial" w:cs="Arial"/>
        </w:rPr>
        <w:t xml:space="preserve"> when </w:t>
      </w:r>
      <w:r>
        <w:rPr>
          <w:rFonts w:ascii="Arial" w:eastAsia="宋体" w:hAnsi="Arial" w:cs="Arial"/>
        </w:rPr>
        <w:t>it</w:t>
      </w:r>
      <w:r w:rsidR="00EC0E0F" w:rsidRPr="003960B9">
        <w:rPr>
          <w:rFonts w:ascii="Arial" w:eastAsia="宋体" w:hAnsi="Arial" w:cs="Arial"/>
        </w:rPr>
        <w:t xml:space="preserve"> kind of clicked that </w:t>
      </w:r>
      <w:r>
        <w:rPr>
          <w:rFonts w:ascii="Arial" w:eastAsia="宋体" w:hAnsi="Arial" w:cs="Arial"/>
        </w:rPr>
        <w:t>I’m taking the next step</w:t>
      </w:r>
      <w:r w:rsidR="00EC0E0F" w:rsidRPr="003960B9">
        <w:rPr>
          <w:rFonts w:ascii="Arial" w:eastAsia="宋体" w:hAnsi="Arial" w:cs="Arial"/>
        </w:rPr>
        <w:t>. But the realization where I was like this is getting super serious now is probably when I join</w:t>
      </w:r>
      <w:r>
        <w:rPr>
          <w:rFonts w:ascii="Arial" w:eastAsia="宋体" w:hAnsi="Arial" w:cs="Arial"/>
        </w:rPr>
        <w:t>ed</w:t>
      </w:r>
      <w:r w:rsidR="00EC0E0F" w:rsidRPr="003960B9"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/>
        </w:rPr>
        <w:t>L</w:t>
      </w:r>
      <w:r w:rsidR="00EC0E0F" w:rsidRPr="003960B9">
        <w:rPr>
          <w:rFonts w:ascii="Arial" w:eastAsia="宋体" w:hAnsi="Arial" w:cs="Arial"/>
        </w:rPr>
        <w:t>iquid,</w:t>
      </w:r>
    </w:p>
    <w:p w14:paraId="1073C8F8" w14:textId="26045F7E" w:rsidR="008D6461" w:rsidRDefault="008D646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那时候就感觉到更上一层楼了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不过加入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后我就意识到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这确实来真的了</w:t>
      </w:r>
    </w:p>
    <w:p w14:paraId="3E47EA0E" w14:textId="10D02B8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because at the time they were still like</w:t>
      </w:r>
      <w:r w:rsidR="00E847A6">
        <w:rPr>
          <w:rFonts w:ascii="Arial" w:eastAsia="宋体" w:hAnsi="Arial" w:cs="Arial"/>
        </w:rPr>
        <w:t xml:space="preserve"> besides C9</w:t>
      </w:r>
      <w:r w:rsidRPr="003960B9">
        <w:rPr>
          <w:rFonts w:ascii="Arial" w:eastAsia="宋体" w:hAnsi="Arial" w:cs="Arial"/>
        </w:rPr>
        <w:t xml:space="preserve">, it was like the biggest </w:t>
      </w:r>
      <w:r w:rsidR="00E847A6">
        <w:rPr>
          <w:rFonts w:ascii="Arial" w:eastAsia="宋体" w:hAnsi="Arial" w:cs="Arial"/>
        </w:rPr>
        <w:t xml:space="preserve">org in NA, </w:t>
      </w:r>
      <w:r w:rsidRPr="003960B9">
        <w:rPr>
          <w:rFonts w:ascii="Arial" w:eastAsia="宋体" w:hAnsi="Arial" w:cs="Arial"/>
        </w:rPr>
        <w:t>that's wh</w:t>
      </w:r>
      <w:r w:rsidR="00E847A6">
        <w:rPr>
          <w:rFonts w:ascii="Arial" w:eastAsia="宋体" w:hAnsi="Arial" w:cs="Arial"/>
        </w:rPr>
        <w:t>en</w:t>
      </w:r>
      <w:r w:rsidRPr="003960B9">
        <w:rPr>
          <w:rFonts w:ascii="Arial" w:eastAsia="宋体" w:hAnsi="Arial" w:cs="Arial"/>
        </w:rPr>
        <w:t xml:space="preserve"> I felt like</w:t>
      </w:r>
      <w:r w:rsidR="00E847A6">
        <w:rPr>
          <w:rFonts w:ascii="Arial" w:eastAsia="宋体" w:hAnsi="Arial" w:cs="Arial"/>
        </w:rPr>
        <w:t xml:space="preserve"> okay </w:t>
      </w:r>
      <w:r w:rsidRPr="003960B9">
        <w:rPr>
          <w:rFonts w:ascii="Arial" w:eastAsia="宋体" w:hAnsi="Arial" w:cs="Arial"/>
        </w:rPr>
        <w:t xml:space="preserve">this is the part where my career needs to take off right now. </w:t>
      </w:r>
    </w:p>
    <w:p w14:paraId="1D21DFB0" w14:textId="2D8183A1" w:rsidR="008D6461" w:rsidRPr="003960B9" w:rsidRDefault="008D646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因为当时除了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9</w:t>
      </w:r>
      <w:r>
        <w:rPr>
          <w:rFonts w:ascii="Arial" w:eastAsia="宋体" w:hAnsi="Arial" w:cs="Arial" w:hint="eastAsia"/>
        </w:rPr>
        <w:t>他们就是北美最大的</w:t>
      </w:r>
      <w:r w:rsidR="00276DF9">
        <w:rPr>
          <w:rFonts w:ascii="Arial" w:eastAsia="宋体" w:hAnsi="Arial" w:cs="Arial" w:hint="eastAsia"/>
        </w:rPr>
        <w:t>俱乐部了</w:t>
      </w:r>
      <w:r w:rsidR="00276DF9">
        <w:rPr>
          <w:rFonts w:ascii="Arial" w:eastAsia="宋体" w:hAnsi="Arial" w:cs="Arial" w:hint="eastAsia"/>
        </w:rPr>
        <w:t xml:space="preserve"> </w:t>
      </w:r>
      <w:r w:rsidR="00276DF9">
        <w:rPr>
          <w:rFonts w:ascii="Arial" w:eastAsia="宋体" w:hAnsi="Arial" w:cs="Arial" w:hint="eastAsia"/>
        </w:rPr>
        <w:t>那时我就觉得</w:t>
      </w:r>
      <w:r w:rsidR="00276DF9">
        <w:rPr>
          <w:rFonts w:ascii="Arial" w:eastAsia="宋体" w:hAnsi="Arial" w:cs="Arial" w:hint="eastAsia"/>
        </w:rPr>
        <w:t xml:space="preserve"> </w:t>
      </w:r>
      <w:r w:rsidR="00276DF9">
        <w:rPr>
          <w:rFonts w:ascii="Arial" w:eastAsia="宋体" w:hAnsi="Arial" w:cs="Arial" w:hint="eastAsia"/>
        </w:rPr>
        <w:t>好的</w:t>
      </w:r>
      <w:r w:rsidR="00276DF9">
        <w:rPr>
          <w:rFonts w:ascii="Arial" w:eastAsia="宋体" w:hAnsi="Arial" w:cs="Arial" w:hint="eastAsia"/>
        </w:rPr>
        <w:t xml:space="preserve"> </w:t>
      </w:r>
      <w:r w:rsidR="00276DF9">
        <w:rPr>
          <w:rFonts w:ascii="Arial" w:eastAsia="宋体" w:hAnsi="Arial" w:cs="Arial" w:hint="eastAsia"/>
        </w:rPr>
        <w:t>我的职业生涯现在需要起飞了</w:t>
      </w:r>
    </w:p>
    <w:p w14:paraId="1B8A4F1B" w14:textId="5CA38470" w:rsidR="00E83CCE" w:rsidRDefault="00E83CC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And you </w:t>
      </w:r>
      <w:r w:rsidR="00EC0E0F" w:rsidRPr="003960B9">
        <w:rPr>
          <w:rFonts w:ascii="Arial" w:eastAsia="宋体" w:hAnsi="Arial" w:cs="Arial"/>
        </w:rPr>
        <w:t>just never look</w:t>
      </w:r>
      <w:r>
        <w:rPr>
          <w:rFonts w:ascii="Arial" w:eastAsia="宋体" w:hAnsi="Arial" w:cs="Arial"/>
        </w:rPr>
        <w:t>ed</w:t>
      </w:r>
      <w:r w:rsidR="00EC0E0F" w:rsidRPr="003960B9">
        <w:rPr>
          <w:rFonts w:ascii="Arial" w:eastAsia="宋体" w:hAnsi="Arial" w:cs="Arial"/>
        </w:rPr>
        <w:t xml:space="preserve"> back</w:t>
      </w:r>
      <w:r>
        <w:rPr>
          <w:rFonts w:ascii="Arial" w:eastAsia="宋体" w:hAnsi="Arial" w:cs="Arial"/>
        </w:rPr>
        <w:t xml:space="preserve"> -no-</w:t>
      </w:r>
      <w:r w:rsidR="00EC0E0F" w:rsidRPr="003960B9">
        <w:rPr>
          <w:rFonts w:ascii="Arial" w:eastAsia="宋体" w:hAnsi="Arial" w:cs="Arial"/>
        </w:rPr>
        <w:t xml:space="preserve"> never look</w:t>
      </w:r>
      <w:r>
        <w:rPr>
          <w:rFonts w:ascii="Arial" w:eastAsia="宋体" w:hAnsi="Arial" w:cs="Arial"/>
        </w:rPr>
        <w:t>ed</w:t>
      </w:r>
      <w:r w:rsidR="00EC0E0F" w:rsidRPr="003960B9">
        <w:rPr>
          <w:rFonts w:ascii="Arial" w:eastAsia="宋体" w:hAnsi="Arial" w:cs="Arial"/>
        </w:rPr>
        <w:t xml:space="preserve"> back. </w:t>
      </w:r>
    </w:p>
    <w:p w14:paraId="081CAB6F" w14:textId="0C770BF6" w:rsidR="00276DF9" w:rsidRDefault="00276DF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然后你就再没回过头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再没回过头</w:t>
      </w:r>
    </w:p>
    <w:p w14:paraId="67EAFBF7" w14:textId="4484CB2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What is the most meaningful skin to you? And what is the story behind it?</w:t>
      </w:r>
    </w:p>
    <w:p w14:paraId="35718C40" w14:textId="5EB93F66" w:rsidR="00F52A41" w:rsidRPr="003960B9" w:rsidRDefault="00F52A4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对你最有意义的皮肤是哪个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背后的故事是什么</w:t>
      </w:r>
    </w:p>
    <w:p w14:paraId="38E61D03" w14:textId="03C22717" w:rsidR="00E83CCE" w:rsidRDefault="00E83CC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That’s tough to say</w:t>
      </w:r>
      <w:r w:rsidR="00EC0E0F" w:rsidRPr="003960B9">
        <w:rPr>
          <w:rFonts w:ascii="Arial" w:eastAsia="宋体" w:hAnsi="Arial" w:cs="Arial"/>
        </w:rPr>
        <w:t xml:space="preserve">. It's probably the </w:t>
      </w:r>
      <w:r>
        <w:rPr>
          <w:rFonts w:ascii="Arial" w:eastAsia="宋体" w:hAnsi="Arial" w:cs="Arial"/>
        </w:rPr>
        <w:t xml:space="preserve">Red Kimono </w:t>
      </w:r>
      <w:r w:rsidR="00EC0E0F" w:rsidRPr="003960B9">
        <w:rPr>
          <w:rFonts w:ascii="Arial" w:eastAsia="宋体" w:hAnsi="Arial" w:cs="Arial"/>
        </w:rPr>
        <w:t>gloves to be honest. I just like the color of them</w:t>
      </w:r>
      <w:r>
        <w:rPr>
          <w:rFonts w:ascii="Arial" w:eastAsia="宋体" w:hAnsi="Arial" w:cs="Arial"/>
        </w:rPr>
        <w:t>.</w:t>
      </w:r>
    </w:p>
    <w:p w14:paraId="4A625A92" w14:textId="6488A3D4" w:rsidR="00F52A41" w:rsidRDefault="00F52A4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很难讲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估计是深红和服的手套吧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我喜欢它们的颜色</w:t>
      </w:r>
    </w:p>
    <w:p w14:paraId="19F96BA0" w14:textId="6901EA4F" w:rsidR="00D57529" w:rsidRDefault="00E83CC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In</w:t>
      </w:r>
      <w:r w:rsidR="00EC0E0F" w:rsidRPr="003960B9">
        <w:rPr>
          <w:rFonts w:ascii="Arial" w:eastAsia="宋体" w:hAnsi="Arial" w:cs="Arial"/>
        </w:rPr>
        <w:t xml:space="preserve"> 2017, </w:t>
      </w:r>
      <w:r>
        <w:rPr>
          <w:rFonts w:ascii="Arial" w:eastAsia="宋体" w:hAnsi="Arial" w:cs="Arial"/>
        </w:rPr>
        <w:t>or 2018</w:t>
      </w:r>
      <w:r w:rsidR="00EC0E0F" w:rsidRPr="003960B9">
        <w:rPr>
          <w:rFonts w:ascii="Arial" w:eastAsia="宋体" w:hAnsi="Arial" w:cs="Arial"/>
        </w:rPr>
        <w:t xml:space="preserve">, only top tier players were using the gloves. I felt like I was </w:t>
      </w:r>
      <w:r>
        <w:rPr>
          <w:rFonts w:ascii="Arial" w:eastAsia="宋体" w:hAnsi="Arial" w:cs="Arial"/>
        </w:rPr>
        <w:t xml:space="preserve">in </w:t>
      </w:r>
      <w:r w:rsidR="00EC0E0F" w:rsidRPr="003960B9">
        <w:rPr>
          <w:rFonts w:ascii="Arial" w:eastAsia="宋体" w:hAnsi="Arial" w:cs="Arial"/>
        </w:rPr>
        <w:t xml:space="preserve">that upper echelon of </w:t>
      </w:r>
      <w:r>
        <w:rPr>
          <w:rFonts w:ascii="Arial" w:eastAsia="宋体" w:hAnsi="Arial" w:cs="Arial"/>
        </w:rPr>
        <w:t>high skilled</w:t>
      </w:r>
      <w:r w:rsidR="00EC0E0F" w:rsidRPr="003960B9">
        <w:rPr>
          <w:rFonts w:ascii="Arial" w:eastAsia="宋体" w:hAnsi="Arial" w:cs="Arial"/>
        </w:rPr>
        <w:t xml:space="preserve"> players, I just like the colors. I don't know.</w:t>
      </w:r>
    </w:p>
    <w:p w14:paraId="0986C0EE" w14:textId="4D982700" w:rsidR="00F52A41" w:rsidRDefault="00F52A4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7 18</w:t>
      </w:r>
      <w:r>
        <w:rPr>
          <w:rFonts w:ascii="Arial" w:eastAsia="宋体" w:hAnsi="Arial" w:cs="Arial" w:hint="eastAsia"/>
        </w:rPr>
        <w:t>年那会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只有最强的那些选手们会用手套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我觉得我属于最高级别的选手的范畴里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很喜欢那个颜色</w:t>
      </w:r>
    </w:p>
    <w:p w14:paraId="3CD12D9D" w14:textId="5804E24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It's red and black and white, and it has the </w:t>
      </w:r>
      <w:r w:rsidR="00D57529" w:rsidRPr="003960B9">
        <w:rPr>
          <w:rFonts w:ascii="Arial" w:eastAsia="宋体" w:hAnsi="Arial" w:cs="Arial"/>
        </w:rPr>
        <w:t>Canadian</w:t>
      </w:r>
      <w:r w:rsidRPr="003960B9">
        <w:rPr>
          <w:rFonts w:ascii="Arial" w:eastAsia="宋体" w:hAnsi="Arial" w:cs="Arial"/>
        </w:rPr>
        <w:t xml:space="preserve"> </w:t>
      </w:r>
      <w:r w:rsidR="00D57529">
        <w:rPr>
          <w:rFonts w:ascii="Arial" w:eastAsia="宋体" w:hAnsi="Arial" w:cs="Arial"/>
        </w:rPr>
        <w:t>flag</w:t>
      </w:r>
      <w:r w:rsidRPr="003960B9">
        <w:rPr>
          <w:rFonts w:ascii="Arial" w:eastAsia="宋体" w:hAnsi="Arial" w:cs="Arial"/>
        </w:rPr>
        <w:t xml:space="preserve"> colors. I'm proud to be a </w:t>
      </w:r>
      <w:r w:rsidR="00D57529" w:rsidRPr="003960B9">
        <w:rPr>
          <w:rFonts w:ascii="Arial" w:eastAsia="宋体" w:hAnsi="Arial" w:cs="Arial"/>
        </w:rPr>
        <w:t>Canadian</w:t>
      </w:r>
      <w:r w:rsidRPr="003960B9">
        <w:rPr>
          <w:rFonts w:ascii="Arial" w:eastAsia="宋体" w:hAnsi="Arial" w:cs="Arial"/>
        </w:rPr>
        <w:t xml:space="preserve">. So </w:t>
      </w:r>
      <w:r w:rsidR="0016696A">
        <w:rPr>
          <w:rFonts w:ascii="Arial" w:eastAsia="宋体" w:hAnsi="Arial" w:cs="Arial"/>
        </w:rPr>
        <w:t>it</w:t>
      </w:r>
      <w:r w:rsidRPr="003960B9">
        <w:rPr>
          <w:rFonts w:ascii="Arial" w:eastAsia="宋体" w:hAnsi="Arial" w:cs="Arial"/>
        </w:rPr>
        <w:t xml:space="preserve"> fits to me.</w:t>
      </w:r>
    </w:p>
    <w:p w14:paraId="4E6A0F11" w14:textId="114E5E89" w:rsidR="00376063" w:rsidRPr="003960B9" w:rsidRDefault="0037606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红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有加拿大国旗的颜色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我是一名自豪的加拿大人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所以很适合我</w:t>
      </w:r>
    </w:p>
    <w:p w14:paraId="1E799F4B" w14:textId="0DD81FE2" w:rsidR="00CD7781" w:rsidRDefault="0016696A" w:rsidP="007C2C0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B</w:t>
      </w:r>
      <w:r w:rsidR="00EC0E0F" w:rsidRPr="003960B9">
        <w:rPr>
          <w:rFonts w:ascii="Arial" w:eastAsia="宋体" w:hAnsi="Arial" w:cs="Arial"/>
        </w:rPr>
        <w:t xml:space="preserve">it of foreshadowing too, because </w:t>
      </w:r>
      <w:r w:rsidR="007C2C0B">
        <w:rPr>
          <w:rFonts w:ascii="Arial" w:eastAsia="宋体" w:hAnsi="Arial" w:cs="Arial"/>
        </w:rPr>
        <w:t>it’s Faze’s</w:t>
      </w:r>
      <w:r w:rsidR="00EC0E0F" w:rsidRPr="003960B9">
        <w:rPr>
          <w:rFonts w:ascii="Arial" w:eastAsia="宋体" w:hAnsi="Arial" w:cs="Arial"/>
        </w:rPr>
        <w:t xml:space="preserve"> color, right? </w:t>
      </w:r>
      <w:r w:rsidR="00992224">
        <w:rPr>
          <w:rFonts w:ascii="Arial" w:eastAsia="宋体" w:hAnsi="Arial" w:cs="Arial"/>
        </w:rPr>
        <w:t>-</w:t>
      </w:r>
      <w:r w:rsidR="00EC0E0F" w:rsidRPr="003960B9">
        <w:rPr>
          <w:rFonts w:ascii="Arial" w:eastAsia="宋体" w:hAnsi="Arial" w:cs="Arial"/>
        </w:rPr>
        <w:t>Yeah</w:t>
      </w:r>
      <w:r w:rsidR="007C2C0B">
        <w:rPr>
          <w:rFonts w:ascii="Arial" w:eastAsia="宋体" w:hAnsi="Arial" w:cs="Arial"/>
        </w:rPr>
        <w:t xml:space="preserve"> now it’s Faze’s color.</w:t>
      </w:r>
    </w:p>
    <w:p w14:paraId="79233C31" w14:textId="54600CAF" w:rsidR="00376063" w:rsidRPr="003960B9" w:rsidRDefault="00992224" w:rsidP="007C2C0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而且是个伏笔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因为它是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的颜色对吗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-</w:t>
      </w: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现在是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的颜色了</w:t>
      </w:r>
    </w:p>
    <w:p w14:paraId="420F30E7" w14:textId="03D36693" w:rsidR="0037679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how did you get them? Did you open a case or you </w:t>
      </w:r>
      <w:r w:rsidR="00376792">
        <w:rPr>
          <w:rFonts w:ascii="Arial" w:eastAsia="宋体" w:hAnsi="Arial" w:cs="Arial"/>
        </w:rPr>
        <w:t>just bought</w:t>
      </w:r>
      <w:r w:rsidRPr="003960B9">
        <w:rPr>
          <w:rFonts w:ascii="Arial" w:eastAsia="宋体" w:hAnsi="Arial" w:cs="Arial"/>
        </w:rPr>
        <w:t xml:space="preserve"> them?</w:t>
      </w:r>
      <w:r w:rsidR="00376792">
        <w:rPr>
          <w:rFonts w:ascii="Arial" w:eastAsia="宋体" w:hAnsi="Arial" w:cs="Arial"/>
        </w:rPr>
        <w:t xml:space="preserve"> Is there a </w:t>
      </w:r>
      <w:r w:rsidRPr="003960B9">
        <w:rPr>
          <w:rFonts w:ascii="Arial" w:eastAsia="宋体" w:hAnsi="Arial" w:cs="Arial"/>
        </w:rPr>
        <w:t>story behin</w:t>
      </w:r>
      <w:r w:rsidR="00376792">
        <w:rPr>
          <w:rFonts w:ascii="Arial" w:eastAsia="宋体" w:hAnsi="Arial" w:cs="Arial"/>
        </w:rPr>
        <w:t>d it?</w:t>
      </w:r>
    </w:p>
    <w:p w14:paraId="6012D670" w14:textId="085E2B57" w:rsidR="00992224" w:rsidRDefault="0099222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你是怎么得到它们的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开箱子还是直接买的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背后有故事吗</w:t>
      </w:r>
    </w:p>
    <w:p w14:paraId="058511EA" w14:textId="1FB1630D" w:rsidR="00CD7781" w:rsidRDefault="00376792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B</w:t>
      </w:r>
      <w:r w:rsidR="00EC0E0F" w:rsidRPr="003960B9">
        <w:rPr>
          <w:rFonts w:ascii="Arial" w:eastAsia="宋体" w:hAnsi="Arial" w:cs="Arial"/>
        </w:rPr>
        <w:t xml:space="preserve">ack in 2017. I just bought them. It was probably one of my first expensive </w:t>
      </w:r>
      <w:r>
        <w:rPr>
          <w:rFonts w:ascii="Arial" w:eastAsia="宋体" w:hAnsi="Arial" w:cs="Arial"/>
        </w:rPr>
        <w:t>CS</w:t>
      </w:r>
      <w:r w:rsidR="00EC0E0F" w:rsidRPr="003960B9">
        <w:rPr>
          <w:rFonts w:ascii="Arial" w:eastAsia="宋体" w:hAnsi="Arial" w:cs="Arial"/>
        </w:rPr>
        <w:t xml:space="preserve"> skin purchases.</w:t>
      </w:r>
    </w:p>
    <w:p w14:paraId="7331B745" w14:textId="7C118020" w:rsidR="00992224" w:rsidRPr="003960B9" w:rsidRDefault="0099222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7</w:t>
      </w:r>
      <w:r>
        <w:rPr>
          <w:rFonts w:ascii="Arial" w:eastAsia="宋体" w:hAnsi="Arial" w:cs="Arial" w:hint="eastAsia"/>
        </w:rPr>
        <w:t>年的时候我就买了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应该是我买的第一个贵的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皮肤</w:t>
      </w:r>
    </w:p>
    <w:p w14:paraId="5D0CE69E" w14:textId="466D4083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Once you buy</w:t>
      </w:r>
      <w:r w:rsidR="00694F85">
        <w:rPr>
          <w:rFonts w:ascii="Arial" w:eastAsia="宋体" w:hAnsi="Arial" w:cs="Arial"/>
        </w:rPr>
        <w:t xml:space="preserve"> them</w:t>
      </w:r>
      <w:r w:rsidRPr="003960B9">
        <w:rPr>
          <w:rFonts w:ascii="Arial" w:eastAsia="宋体" w:hAnsi="Arial" w:cs="Arial"/>
        </w:rPr>
        <w:t xml:space="preserve"> you're</w:t>
      </w:r>
      <w:r w:rsidR="00694F85">
        <w:rPr>
          <w:rFonts w:ascii="Arial" w:eastAsia="宋体" w:hAnsi="Arial" w:cs="Arial"/>
        </w:rPr>
        <w:t xml:space="preserve"> just</w:t>
      </w:r>
      <w:r w:rsidRPr="003960B9">
        <w:rPr>
          <w:rFonts w:ascii="Arial" w:eastAsia="宋体" w:hAnsi="Arial" w:cs="Arial"/>
        </w:rPr>
        <w:t xml:space="preserve"> like </w:t>
      </w:r>
      <w:r w:rsidR="00694F85">
        <w:rPr>
          <w:rFonts w:ascii="Arial" w:eastAsia="宋体" w:hAnsi="Arial" w:cs="Arial"/>
        </w:rPr>
        <w:t>okay I just bought</w:t>
      </w:r>
      <w:r w:rsidRPr="003960B9">
        <w:rPr>
          <w:rFonts w:ascii="Arial" w:eastAsia="宋体" w:hAnsi="Arial" w:cs="Arial"/>
        </w:rPr>
        <w:t xml:space="preserve"> these like I gotta get really serious now</w:t>
      </w:r>
      <w:r w:rsidR="00694F85">
        <w:rPr>
          <w:rFonts w:ascii="Arial" w:eastAsia="宋体" w:hAnsi="Arial" w:cs="Arial"/>
        </w:rPr>
        <w:t>.</w:t>
      </w:r>
    </w:p>
    <w:p w14:paraId="6850C937" w14:textId="0EDB7E17" w:rsidR="00992224" w:rsidRPr="003960B9" w:rsidRDefault="0099222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你买了它们之后就觉得好的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我买了这手套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我就得非常认真打游戏了</w:t>
      </w:r>
    </w:p>
    <w:p w14:paraId="0E0D19F1" w14:textId="158100B4" w:rsidR="00694F85" w:rsidRDefault="00694F8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Yeah,</w:t>
      </w:r>
      <w:r w:rsidR="00EC0E0F" w:rsidRPr="003960B9">
        <w:rPr>
          <w:rFonts w:ascii="Arial" w:eastAsia="宋体" w:hAnsi="Arial" w:cs="Arial"/>
        </w:rPr>
        <w:t xml:space="preserve"> before I was buying like </w:t>
      </w:r>
      <w:r>
        <w:rPr>
          <w:rFonts w:ascii="Arial" w:eastAsia="宋体" w:hAnsi="Arial" w:cs="Arial"/>
        </w:rPr>
        <w:t>300-400 dollar</w:t>
      </w:r>
      <w:r w:rsidR="00EC0E0F" w:rsidRPr="003960B9">
        <w:rPr>
          <w:rFonts w:ascii="Arial" w:eastAsia="宋体" w:hAnsi="Arial" w:cs="Arial"/>
        </w:rPr>
        <w:t xml:space="preserve"> knives</w:t>
      </w:r>
      <w:r>
        <w:rPr>
          <w:rFonts w:ascii="Arial" w:eastAsia="宋体" w:hAnsi="Arial" w:cs="Arial"/>
        </w:rPr>
        <w:t>. W</w:t>
      </w:r>
      <w:r w:rsidR="00EC0E0F" w:rsidRPr="003960B9">
        <w:rPr>
          <w:rFonts w:ascii="Arial" w:eastAsia="宋体" w:hAnsi="Arial" w:cs="Arial"/>
        </w:rPr>
        <w:t xml:space="preserve">henever </w:t>
      </w:r>
      <w:r>
        <w:rPr>
          <w:rFonts w:ascii="Arial" w:eastAsia="宋体" w:hAnsi="Arial" w:cs="Arial"/>
        </w:rPr>
        <w:t>like if I</w:t>
      </w:r>
      <w:r w:rsidR="00EC0E0F" w:rsidRPr="003960B9">
        <w:rPr>
          <w:rFonts w:ascii="Arial" w:eastAsia="宋体" w:hAnsi="Arial" w:cs="Arial"/>
        </w:rPr>
        <w:t xml:space="preserve"> wanted to </w:t>
      </w:r>
      <w:r>
        <w:rPr>
          <w:rFonts w:ascii="Arial" w:eastAsia="宋体" w:hAnsi="Arial" w:cs="Arial"/>
        </w:rPr>
        <w:t xml:space="preserve">go </w:t>
      </w:r>
      <w:r w:rsidR="00EC0E0F" w:rsidRPr="003960B9">
        <w:rPr>
          <w:rFonts w:ascii="Arial" w:eastAsia="宋体" w:hAnsi="Arial" w:cs="Arial"/>
        </w:rPr>
        <w:t xml:space="preserve">change </w:t>
      </w:r>
      <w:r>
        <w:rPr>
          <w:rFonts w:ascii="Arial" w:eastAsia="宋体" w:hAnsi="Arial" w:cs="Arial"/>
        </w:rPr>
        <w:t>knives</w:t>
      </w:r>
      <w:r w:rsidR="00EC0E0F" w:rsidRPr="003960B9">
        <w:rPr>
          <w:rFonts w:ascii="Arial" w:eastAsia="宋体" w:hAnsi="Arial" w:cs="Arial"/>
        </w:rPr>
        <w:t xml:space="preserve">, </w:t>
      </w:r>
      <w:r>
        <w:rPr>
          <w:rFonts w:ascii="Arial" w:eastAsia="宋体" w:hAnsi="Arial" w:cs="Arial"/>
        </w:rPr>
        <w:t>I’d just sell them and buy another one.</w:t>
      </w:r>
    </w:p>
    <w:p w14:paraId="1104A809" w14:textId="7BDECEDC" w:rsidR="00992224" w:rsidRDefault="0099222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之前我就买些三四百</w:t>
      </w:r>
      <w:r w:rsidR="007E1991">
        <w:rPr>
          <w:rFonts w:ascii="Arial" w:eastAsia="宋体" w:hAnsi="Arial" w:cs="Arial" w:hint="eastAsia"/>
        </w:rPr>
        <w:t>美元</w:t>
      </w:r>
      <w:r>
        <w:rPr>
          <w:rFonts w:ascii="Arial" w:eastAsia="宋体" w:hAnsi="Arial" w:cs="Arial" w:hint="eastAsia"/>
        </w:rPr>
        <w:t>的刀</w:t>
      </w:r>
      <w:r>
        <w:rPr>
          <w:rFonts w:ascii="Arial" w:eastAsia="宋体" w:hAnsi="Arial" w:cs="Arial" w:hint="eastAsia"/>
        </w:rPr>
        <w:t xml:space="preserve"> </w:t>
      </w:r>
      <w:r w:rsidR="007E1991">
        <w:rPr>
          <w:rFonts w:ascii="Arial" w:eastAsia="宋体" w:hAnsi="Arial" w:cs="Arial" w:hint="eastAsia"/>
        </w:rPr>
        <w:t>我想换刀的时候就卖了然后再买一个</w:t>
      </w:r>
    </w:p>
    <w:p w14:paraId="52F82678" w14:textId="2DB2CCC7" w:rsidR="00CD7781" w:rsidRDefault="00694F8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But</w:t>
      </w:r>
      <w:r w:rsidR="00EC0E0F" w:rsidRPr="003960B9">
        <w:rPr>
          <w:rFonts w:ascii="Arial" w:eastAsia="宋体" w:hAnsi="Arial" w:cs="Arial"/>
        </w:rPr>
        <w:t xml:space="preserve"> the gloves were like </w:t>
      </w:r>
      <w:r>
        <w:rPr>
          <w:rFonts w:ascii="Arial" w:eastAsia="宋体" w:hAnsi="Arial" w:cs="Arial"/>
        </w:rPr>
        <w:t>800-900 dollars</w:t>
      </w:r>
      <w:r w:rsidR="00EC0E0F" w:rsidRPr="003960B9">
        <w:rPr>
          <w:rFonts w:ascii="Arial" w:eastAsia="宋体" w:hAnsi="Arial" w:cs="Arial"/>
        </w:rPr>
        <w:t xml:space="preserve"> and I </w:t>
      </w:r>
      <w:r>
        <w:rPr>
          <w:rFonts w:ascii="Arial" w:eastAsia="宋体" w:hAnsi="Arial" w:cs="Arial"/>
        </w:rPr>
        <w:t xml:space="preserve">like </w:t>
      </w:r>
      <w:r w:rsidR="00EC0E0F" w:rsidRPr="003960B9">
        <w:rPr>
          <w:rFonts w:ascii="Arial" w:eastAsia="宋体" w:hAnsi="Arial" w:cs="Arial"/>
        </w:rPr>
        <w:t>it's a bigger purchase for me.</w:t>
      </w:r>
    </w:p>
    <w:p w14:paraId="3F66B5B3" w14:textId="2A56D4E6" w:rsidR="007E1991" w:rsidRPr="003960B9" w:rsidRDefault="007E199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但手套是八九百美元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所以是一个</w:t>
      </w:r>
      <w:r w:rsidR="00872C56">
        <w:rPr>
          <w:rFonts w:ascii="Arial" w:eastAsia="宋体" w:hAnsi="Arial" w:cs="Arial" w:hint="eastAsia"/>
        </w:rPr>
        <w:t>更</w:t>
      </w:r>
      <w:r>
        <w:rPr>
          <w:rFonts w:ascii="Arial" w:eastAsia="宋体" w:hAnsi="Arial" w:cs="Arial" w:hint="eastAsia"/>
        </w:rPr>
        <w:t>重要的购买</w:t>
      </w:r>
    </w:p>
    <w:p w14:paraId="14E8B917" w14:textId="7C212BF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a ton of people are asking about your aim routine</w:t>
      </w:r>
      <w:r w:rsidR="00C64822">
        <w:rPr>
          <w:rFonts w:ascii="Arial" w:eastAsia="宋体" w:hAnsi="Arial" w:cs="Arial"/>
        </w:rPr>
        <w:t xml:space="preserve">. Can you </w:t>
      </w:r>
      <w:r w:rsidRPr="003960B9">
        <w:rPr>
          <w:rFonts w:ascii="Arial" w:eastAsia="宋体" w:hAnsi="Arial" w:cs="Arial"/>
        </w:rPr>
        <w:t>go through your aim routine for us every single day</w:t>
      </w:r>
      <w:r w:rsidR="00C64822">
        <w:rPr>
          <w:rFonts w:ascii="Arial" w:eastAsia="宋体" w:hAnsi="Arial" w:cs="Arial"/>
        </w:rPr>
        <w:t>?</w:t>
      </w:r>
    </w:p>
    <w:p w14:paraId="1FA035FD" w14:textId="463AAEF9" w:rsidR="007E1991" w:rsidRPr="003960B9" w:rsidRDefault="006E2F2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很多人在问你的</w:t>
      </w:r>
      <w:r w:rsidR="00872C56">
        <w:rPr>
          <w:rFonts w:ascii="Arial" w:eastAsia="宋体" w:hAnsi="Arial" w:cs="Arial" w:hint="eastAsia"/>
        </w:rPr>
        <w:t>练枪计划</w:t>
      </w:r>
      <w:r w:rsidR="00872C56">
        <w:rPr>
          <w:rFonts w:ascii="Arial" w:eastAsia="宋体" w:hAnsi="Arial" w:cs="Arial" w:hint="eastAsia"/>
        </w:rPr>
        <w:t xml:space="preserve"> </w:t>
      </w:r>
      <w:r w:rsidR="00872C56">
        <w:rPr>
          <w:rFonts w:ascii="Arial" w:eastAsia="宋体" w:hAnsi="Arial" w:cs="Arial" w:hint="eastAsia"/>
        </w:rPr>
        <w:t>你可以介绍一下你每天的练枪计划吗</w:t>
      </w:r>
    </w:p>
    <w:p w14:paraId="3F11659F" w14:textId="5457609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so </w:t>
      </w:r>
      <w:r w:rsidR="00B74B24">
        <w:rPr>
          <w:rFonts w:ascii="Arial" w:eastAsia="宋体" w:hAnsi="Arial" w:cs="Arial"/>
        </w:rPr>
        <w:t>before</w:t>
      </w:r>
      <w:r w:rsidRPr="003960B9">
        <w:rPr>
          <w:rFonts w:ascii="Arial" w:eastAsia="宋体" w:hAnsi="Arial" w:cs="Arial"/>
        </w:rPr>
        <w:t xml:space="preserve"> practice</w:t>
      </w:r>
      <w:r w:rsidR="00B74B24">
        <w:rPr>
          <w:rFonts w:ascii="Arial" w:eastAsia="宋体" w:hAnsi="Arial" w:cs="Arial"/>
        </w:rPr>
        <w:t xml:space="preserve"> and stuff, obviously I’m</w:t>
      </w:r>
      <w:r w:rsidRPr="003960B9">
        <w:rPr>
          <w:rFonts w:ascii="Arial" w:eastAsia="宋体" w:hAnsi="Arial" w:cs="Arial"/>
        </w:rPr>
        <w:t xml:space="preserve"> on player break now, my routine is different, but during the season</w:t>
      </w:r>
      <w:r w:rsidR="00B74B24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when I get on </w:t>
      </w:r>
      <w:r w:rsidR="00B74B24">
        <w:rPr>
          <w:rFonts w:ascii="Arial" w:eastAsia="宋体" w:hAnsi="Arial" w:cs="Arial"/>
        </w:rPr>
        <w:t>CS</w:t>
      </w:r>
      <w:r w:rsidRPr="003960B9">
        <w:rPr>
          <w:rFonts w:ascii="Arial" w:eastAsia="宋体" w:hAnsi="Arial" w:cs="Arial"/>
        </w:rPr>
        <w:t xml:space="preserve"> instantly go </w:t>
      </w:r>
      <w:r w:rsidR="00B74B24">
        <w:rPr>
          <w:rFonts w:ascii="Arial" w:eastAsia="宋体" w:hAnsi="Arial" w:cs="Arial"/>
        </w:rPr>
        <w:t>into aim_botz</w:t>
      </w:r>
      <w:r w:rsidRPr="003960B9">
        <w:rPr>
          <w:rFonts w:ascii="Arial" w:eastAsia="宋体" w:hAnsi="Arial" w:cs="Arial"/>
        </w:rPr>
        <w:t xml:space="preserve"> and I play for 10 to 15 minutes there.</w:t>
      </w:r>
    </w:p>
    <w:p w14:paraId="372194C4" w14:textId="2AAE8F0F" w:rsidR="00872C56" w:rsidRPr="003960B9" w:rsidRDefault="00872C5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在训练之前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当然了现在我在休假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我的练枪计划</w:t>
      </w:r>
      <w:r w:rsidR="0075095A">
        <w:rPr>
          <w:rFonts w:ascii="Arial" w:eastAsia="宋体" w:hAnsi="Arial" w:cs="Arial" w:hint="eastAsia"/>
        </w:rPr>
        <w:t>会有所不同</w:t>
      </w:r>
      <w:r w:rsidR="0075095A">
        <w:rPr>
          <w:rFonts w:ascii="Arial" w:eastAsia="宋体" w:hAnsi="Arial" w:cs="Arial" w:hint="eastAsia"/>
        </w:rPr>
        <w:t xml:space="preserve"> </w:t>
      </w:r>
      <w:r w:rsidR="0075095A">
        <w:rPr>
          <w:rFonts w:ascii="Arial" w:eastAsia="宋体" w:hAnsi="Arial" w:cs="Arial" w:hint="eastAsia"/>
        </w:rPr>
        <w:t>不过在赛季中的时候</w:t>
      </w:r>
      <w:r w:rsidR="0075095A">
        <w:rPr>
          <w:rFonts w:ascii="Arial" w:eastAsia="宋体" w:hAnsi="Arial" w:cs="Arial" w:hint="eastAsia"/>
        </w:rPr>
        <w:t xml:space="preserve"> </w:t>
      </w:r>
      <w:r w:rsidR="0075095A">
        <w:rPr>
          <w:rFonts w:ascii="Arial" w:eastAsia="宋体" w:hAnsi="Arial" w:cs="Arial" w:hint="eastAsia"/>
        </w:rPr>
        <w:t>我打开</w:t>
      </w:r>
      <w:r w:rsidR="0075095A">
        <w:rPr>
          <w:rFonts w:ascii="Arial" w:eastAsia="宋体" w:hAnsi="Arial" w:cs="Arial" w:hint="eastAsia"/>
        </w:rPr>
        <w:t>C</w:t>
      </w:r>
      <w:r w:rsidR="0075095A">
        <w:rPr>
          <w:rFonts w:ascii="Arial" w:eastAsia="宋体" w:hAnsi="Arial" w:cs="Arial"/>
        </w:rPr>
        <w:t>S</w:t>
      </w:r>
      <w:r w:rsidR="0075095A">
        <w:rPr>
          <w:rFonts w:ascii="Arial" w:eastAsia="宋体" w:hAnsi="Arial" w:cs="Arial" w:hint="eastAsia"/>
        </w:rPr>
        <w:t>就会去</w:t>
      </w:r>
      <w:r w:rsidR="0075095A">
        <w:rPr>
          <w:rFonts w:ascii="Arial" w:eastAsia="宋体" w:hAnsi="Arial" w:cs="Arial" w:hint="eastAsia"/>
        </w:rPr>
        <w:t>aim</w:t>
      </w:r>
      <w:r w:rsidR="0075095A">
        <w:rPr>
          <w:rFonts w:ascii="Arial" w:eastAsia="宋体" w:hAnsi="Arial" w:cs="Arial"/>
        </w:rPr>
        <w:t xml:space="preserve">_botz </w:t>
      </w:r>
      <w:r w:rsidR="0075095A">
        <w:rPr>
          <w:rFonts w:ascii="Arial" w:eastAsia="宋体" w:hAnsi="Arial" w:cs="Arial" w:hint="eastAsia"/>
        </w:rPr>
        <w:t>然后打</w:t>
      </w:r>
      <w:r w:rsidR="0075095A">
        <w:rPr>
          <w:rFonts w:ascii="Arial" w:eastAsia="宋体" w:hAnsi="Arial" w:cs="Arial" w:hint="eastAsia"/>
        </w:rPr>
        <w:t>1</w:t>
      </w:r>
      <w:r w:rsidR="0075095A">
        <w:rPr>
          <w:rFonts w:ascii="Arial" w:eastAsia="宋体" w:hAnsi="Arial" w:cs="Arial"/>
        </w:rPr>
        <w:t>0</w:t>
      </w:r>
      <w:r w:rsidR="0075095A">
        <w:rPr>
          <w:rFonts w:ascii="Arial" w:eastAsia="宋体" w:hAnsi="Arial" w:cs="Arial" w:hint="eastAsia"/>
        </w:rPr>
        <w:t>到</w:t>
      </w:r>
      <w:r w:rsidR="0075095A">
        <w:rPr>
          <w:rFonts w:ascii="Arial" w:eastAsia="宋体" w:hAnsi="Arial" w:cs="Arial" w:hint="eastAsia"/>
        </w:rPr>
        <w:t>1</w:t>
      </w:r>
      <w:r w:rsidR="0075095A">
        <w:rPr>
          <w:rFonts w:ascii="Arial" w:eastAsia="宋体" w:hAnsi="Arial" w:cs="Arial"/>
        </w:rPr>
        <w:t>5</w:t>
      </w:r>
      <w:r w:rsidR="0075095A">
        <w:rPr>
          <w:rFonts w:ascii="Arial" w:eastAsia="宋体" w:hAnsi="Arial" w:cs="Arial" w:hint="eastAsia"/>
        </w:rPr>
        <w:t>分钟</w:t>
      </w:r>
    </w:p>
    <w:p w14:paraId="200AAF5F" w14:textId="6D07BAC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then when the aim feels </w:t>
      </w:r>
      <w:r w:rsidR="00B74B24">
        <w:rPr>
          <w:rFonts w:ascii="Arial" w:eastAsia="宋体" w:hAnsi="Arial" w:cs="Arial"/>
        </w:rPr>
        <w:t>good enough for me, a</w:t>
      </w:r>
      <w:r w:rsidRPr="003960B9">
        <w:rPr>
          <w:rFonts w:ascii="Arial" w:eastAsia="宋体" w:hAnsi="Arial" w:cs="Arial"/>
        </w:rPr>
        <w:t>lso when I</w:t>
      </w:r>
      <w:r w:rsidR="00B74B24">
        <w:rPr>
          <w:rFonts w:ascii="Arial" w:eastAsia="宋体" w:hAnsi="Arial" w:cs="Arial"/>
        </w:rPr>
        <w:t>’m in</w:t>
      </w:r>
      <w:r w:rsidRPr="003960B9">
        <w:rPr>
          <w:rFonts w:ascii="Arial" w:eastAsia="宋体" w:hAnsi="Arial" w:cs="Arial"/>
        </w:rPr>
        <w:t xml:space="preserve"> aim</w:t>
      </w:r>
      <w:r w:rsidR="00B74B24">
        <w:rPr>
          <w:rFonts w:ascii="Arial" w:eastAsia="宋体" w:hAnsi="Arial" w:cs="Arial"/>
        </w:rPr>
        <w:t>_botz</w:t>
      </w:r>
      <w:r w:rsidRPr="003960B9">
        <w:rPr>
          <w:rFonts w:ascii="Arial" w:eastAsia="宋体" w:hAnsi="Arial" w:cs="Arial"/>
        </w:rPr>
        <w:t xml:space="preserve">, I </w:t>
      </w:r>
      <w:r w:rsidR="00B74B24">
        <w:rPr>
          <w:rFonts w:ascii="Arial" w:eastAsia="宋体" w:hAnsi="Arial" w:cs="Arial"/>
        </w:rPr>
        <w:t>don’t line up all</w:t>
      </w:r>
      <w:r w:rsidRPr="003960B9">
        <w:rPr>
          <w:rFonts w:ascii="Arial" w:eastAsia="宋体" w:hAnsi="Arial" w:cs="Arial"/>
        </w:rPr>
        <w:t xml:space="preserve"> the opponents </w:t>
      </w:r>
      <w:r w:rsidR="00B74B24">
        <w:rPr>
          <w:rFonts w:ascii="Arial" w:eastAsia="宋体" w:hAnsi="Arial" w:cs="Arial"/>
        </w:rPr>
        <w:t>in</w:t>
      </w:r>
      <w:r w:rsidRPr="003960B9">
        <w:rPr>
          <w:rFonts w:ascii="Arial" w:eastAsia="宋体" w:hAnsi="Arial" w:cs="Arial"/>
        </w:rPr>
        <w:t xml:space="preserve"> one sector. I leave the map as it is like when you first load in.</w:t>
      </w:r>
    </w:p>
    <w:p w14:paraId="5C954433" w14:textId="7685D61B" w:rsidR="00FB0525" w:rsidRPr="003960B9" w:rsidRDefault="00FB052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然后我觉得准度差不多了的时候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还有我打</w:t>
      </w:r>
      <w:r>
        <w:rPr>
          <w:rFonts w:ascii="Arial" w:eastAsia="宋体" w:hAnsi="Arial" w:cs="Arial" w:hint="eastAsia"/>
        </w:rPr>
        <w:t>aim_botz</w:t>
      </w:r>
      <w:r>
        <w:rPr>
          <w:rFonts w:ascii="Arial" w:eastAsia="宋体" w:hAnsi="Arial" w:cs="Arial" w:hint="eastAsia"/>
        </w:rPr>
        <w:t>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我不把对手全放在一个区域里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你进图里什么样就是什么样</w:t>
      </w:r>
    </w:p>
    <w:p w14:paraId="6C0773AA" w14:textId="0773BC27" w:rsidR="00CA46B3" w:rsidRDefault="00CA46B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S</w:t>
      </w:r>
      <w:r w:rsidR="00EC0E0F" w:rsidRPr="003960B9">
        <w:rPr>
          <w:rFonts w:ascii="Arial" w:eastAsia="宋体" w:hAnsi="Arial" w:cs="Arial"/>
        </w:rPr>
        <w:t>o you're spinning and you're rotating</w:t>
      </w:r>
      <w:r>
        <w:rPr>
          <w:rFonts w:ascii="Arial" w:eastAsia="宋体" w:hAnsi="Arial" w:cs="Arial"/>
        </w:rPr>
        <w:t xml:space="preserve"> -y</w:t>
      </w:r>
      <w:r w:rsidR="00EC0E0F" w:rsidRPr="003960B9">
        <w:rPr>
          <w:rFonts w:ascii="Arial" w:eastAsia="宋体" w:hAnsi="Arial" w:cs="Arial"/>
        </w:rPr>
        <w:t>eah, rotating a lot like</w:t>
      </w:r>
      <w:r>
        <w:rPr>
          <w:rFonts w:ascii="Arial" w:eastAsia="宋体" w:hAnsi="Arial" w:cs="Arial"/>
        </w:rPr>
        <w:t xml:space="preserve"> focusing on</w:t>
      </w:r>
      <w:r w:rsidR="00EC0E0F" w:rsidRPr="003960B9">
        <w:rPr>
          <w:rFonts w:ascii="Arial" w:eastAsia="宋体" w:hAnsi="Arial" w:cs="Arial"/>
        </w:rPr>
        <w:t xml:space="preserve"> flicking left </w:t>
      </w:r>
      <w:r>
        <w:rPr>
          <w:rFonts w:ascii="Arial" w:eastAsia="宋体" w:hAnsi="Arial" w:cs="Arial"/>
        </w:rPr>
        <w:t>and</w:t>
      </w:r>
      <w:r w:rsidR="00EC0E0F" w:rsidRPr="003960B9">
        <w:rPr>
          <w:rFonts w:ascii="Arial" w:eastAsia="宋体" w:hAnsi="Arial" w:cs="Arial"/>
        </w:rPr>
        <w:t xml:space="preserve"> right or just keeping it general,</w:t>
      </w:r>
    </w:p>
    <w:p w14:paraId="7E05DED5" w14:textId="16D8597F" w:rsidR="00FB0525" w:rsidRDefault="00FB052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所以你会一直转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会转很多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专注左右的甩枪</w:t>
      </w:r>
    </w:p>
    <w:p w14:paraId="10A44EBB" w14:textId="360FC26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because I feel like when you narrow down the aiming fields, it's unrealistic. It's not like how the actual game would be when you're playing.</w:t>
      </w:r>
    </w:p>
    <w:p w14:paraId="15A19B8C" w14:textId="4B5C556B" w:rsidR="00753467" w:rsidRPr="003960B9" w:rsidRDefault="0075346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我认为当你缩小瞄准范围的时候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就变得不实际了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真正比赛的时候不是这样的</w:t>
      </w:r>
    </w:p>
    <w:p w14:paraId="7473185A" w14:textId="3045D911" w:rsidR="00A74159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I kind of just leave it as it is</w:t>
      </w:r>
      <w:r w:rsidR="00A74159">
        <w:rPr>
          <w:rFonts w:ascii="Arial" w:eastAsia="宋体" w:hAnsi="Arial" w:cs="Arial"/>
        </w:rPr>
        <w:t xml:space="preserve"> when I first join the server</w:t>
      </w:r>
      <w:r w:rsidRPr="003960B9">
        <w:rPr>
          <w:rFonts w:ascii="Arial" w:eastAsia="宋体" w:hAnsi="Arial" w:cs="Arial"/>
        </w:rPr>
        <w:t xml:space="preserve">. After 10 to 15 minutes, I </w:t>
      </w:r>
      <w:r w:rsidR="00A74159">
        <w:rPr>
          <w:rFonts w:ascii="Arial" w:eastAsia="宋体" w:hAnsi="Arial" w:cs="Arial"/>
        </w:rPr>
        <w:t>join a DM</w:t>
      </w:r>
      <w:r w:rsidRPr="003960B9">
        <w:rPr>
          <w:rFonts w:ascii="Arial" w:eastAsia="宋体" w:hAnsi="Arial" w:cs="Arial"/>
        </w:rPr>
        <w:t xml:space="preserve"> session and </w:t>
      </w:r>
      <w:r w:rsidR="00A74159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play there for probably 20 to 30 minutes. Sometimes I just like lose track of how long i'm playing when I don't</w:t>
      </w:r>
      <w:r w:rsidR="00A74159">
        <w:rPr>
          <w:rFonts w:ascii="Arial" w:eastAsia="宋体" w:hAnsi="Arial" w:cs="Arial"/>
        </w:rPr>
        <w:t xml:space="preserve"> have</w:t>
      </w:r>
      <w:r w:rsidRPr="003960B9">
        <w:rPr>
          <w:rFonts w:ascii="Arial" w:eastAsia="宋体" w:hAnsi="Arial" w:cs="Arial"/>
        </w:rPr>
        <w:t xml:space="preserve"> practice.</w:t>
      </w:r>
    </w:p>
    <w:p w14:paraId="02A529EF" w14:textId="3A6F5F9C" w:rsidR="00753467" w:rsidRDefault="0075346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所以进来的时候图什么样我就让它什么样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10</w:t>
      </w:r>
      <w:r>
        <w:rPr>
          <w:rFonts w:ascii="Arial" w:eastAsia="宋体" w:hAnsi="Arial" w:cs="Arial" w:hint="eastAsia"/>
        </w:rPr>
        <w:t>到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5</w:t>
      </w:r>
      <w:r>
        <w:rPr>
          <w:rFonts w:ascii="Arial" w:eastAsia="宋体" w:hAnsi="Arial" w:cs="Arial" w:hint="eastAsia"/>
        </w:rPr>
        <w:t>分钟之后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我就开始打死斗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然后打差不多二三十分钟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有时没有训练的时候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</w:t>
      </w:r>
      <w:r w:rsidR="00EF51A7">
        <w:rPr>
          <w:rFonts w:ascii="Arial" w:eastAsia="宋体" w:hAnsi="Arial" w:cs="Arial" w:hint="eastAsia"/>
        </w:rPr>
        <w:t>打死斗都会忘记时间</w:t>
      </w:r>
    </w:p>
    <w:p w14:paraId="40E9E16E" w14:textId="72D37CE7" w:rsidR="00A74159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I just keep playing until I feel like it's enough, but I usually play dm up until I practice</w:t>
      </w:r>
      <w:r w:rsidR="00A74159">
        <w:rPr>
          <w:rFonts w:ascii="Arial" w:eastAsia="宋体" w:hAnsi="Arial" w:cs="Arial"/>
        </w:rPr>
        <w:t>.</w:t>
      </w:r>
    </w:p>
    <w:p w14:paraId="366BB12A" w14:textId="39AD0851" w:rsidR="006237DC" w:rsidRDefault="006237D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所以我就一直打到我觉得够了的时候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平时我一般打死斗打到开始训练</w:t>
      </w:r>
    </w:p>
    <w:p w14:paraId="0A6D1ABA" w14:textId="1091BB4D" w:rsidR="00CD7781" w:rsidRDefault="00A7415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L</w:t>
      </w:r>
      <w:r w:rsidR="00EC0E0F" w:rsidRPr="003960B9">
        <w:rPr>
          <w:rFonts w:ascii="Arial" w:eastAsia="宋体" w:hAnsi="Arial" w:cs="Arial"/>
        </w:rPr>
        <w:t>ately</w:t>
      </w:r>
      <w:r>
        <w:rPr>
          <w:rFonts w:ascii="Arial" w:eastAsia="宋体" w:hAnsi="Arial" w:cs="Arial"/>
        </w:rPr>
        <w:t>, something that’s part</w:t>
      </w:r>
      <w:r w:rsidR="00EC0E0F" w:rsidRPr="003960B9">
        <w:rPr>
          <w:rFonts w:ascii="Arial" w:eastAsia="宋体" w:hAnsi="Arial" w:cs="Arial"/>
        </w:rPr>
        <w:t xml:space="preserve"> of my routine that's not aim related </w:t>
      </w:r>
      <w:r>
        <w:rPr>
          <w:rFonts w:ascii="Arial" w:eastAsia="宋体" w:hAnsi="Arial" w:cs="Arial"/>
        </w:rPr>
        <w:t>is</w:t>
      </w:r>
      <w:r w:rsidR="00EC0E0F" w:rsidRPr="003960B9">
        <w:rPr>
          <w:rFonts w:ascii="Arial" w:eastAsia="宋体" w:hAnsi="Arial" w:cs="Arial"/>
        </w:rPr>
        <w:t xml:space="preserve"> surfing</w:t>
      </w:r>
      <w:r>
        <w:rPr>
          <w:rFonts w:ascii="Arial" w:eastAsia="宋体" w:hAnsi="Arial" w:cs="Arial" w:hint="eastAsia"/>
        </w:rPr>
        <w:t>.</w:t>
      </w:r>
      <w:r>
        <w:rPr>
          <w:rFonts w:ascii="Arial" w:eastAsia="宋体" w:hAnsi="Arial" w:cs="Arial"/>
        </w:rPr>
        <w:t xml:space="preserve"> -oh my god you surf?</w:t>
      </w:r>
      <w:r w:rsidRPr="00A74159"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>ude, I just got into serving man</w:t>
      </w:r>
      <w:r>
        <w:rPr>
          <w:rFonts w:ascii="Arial" w:eastAsia="宋体" w:hAnsi="Arial" w:cs="Arial"/>
        </w:rPr>
        <w:t xml:space="preserve"> -I surf a lot</w:t>
      </w:r>
    </w:p>
    <w:p w14:paraId="41CB39C9" w14:textId="536FDACF" w:rsidR="00267B1D" w:rsidRPr="003960B9" w:rsidRDefault="00267B1D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最近我的练习计划跟枪法无关的是滑翔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我的天哪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你滑翔</w:t>
      </w:r>
      <w:r w:rsidR="000B1152">
        <w:rPr>
          <w:rFonts w:ascii="Arial" w:eastAsia="宋体" w:hAnsi="Arial" w:cs="Arial" w:hint="eastAsia"/>
        </w:rPr>
        <w:t>吗</w:t>
      </w:r>
      <w:r w:rsidR="000B1152"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兄弟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我最近很沉迷滑翔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我滑得很多</w:t>
      </w:r>
    </w:p>
    <w:p w14:paraId="16A70D4A" w14:textId="21BB406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can </w:t>
      </w:r>
      <w:r w:rsidR="00A74159">
        <w:rPr>
          <w:rFonts w:ascii="Arial" w:eastAsia="宋体" w:hAnsi="Arial" w:cs="Arial"/>
        </w:rPr>
        <w:t>surf most tier2</w:t>
      </w:r>
      <w:r w:rsidRPr="003960B9">
        <w:rPr>
          <w:rFonts w:ascii="Arial" w:eastAsia="宋体" w:hAnsi="Arial" w:cs="Arial"/>
        </w:rPr>
        <w:t xml:space="preserve"> maps, but that's about it.</w:t>
      </w:r>
    </w:p>
    <w:p w14:paraId="27A20C5A" w14:textId="282E6975" w:rsidR="00573E2E" w:rsidRPr="003960B9" w:rsidRDefault="00573E2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我可以滑完大部分</w:t>
      </w:r>
      <w:r>
        <w:rPr>
          <w:rFonts w:ascii="Arial" w:eastAsia="宋体" w:hAnsi="Arial" w:cs="Arial"/>
        </w:rPr>
        <w:t>2</w:t>
      </w:r>
      <w:r>
        <w:rPr>
          <w:rFonts w:ascii="Arial" w:eastAsia="宋体" w:hAnsi="Arial" w:cs="Arial" w:hint="eastAsia"/>
        </w:rPr>
        <w:t>级图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不过也就这样了</w:t>
      </w:r>
    </w:p>
    <w:p w14:paraId="21B5A0CF" w14:textId="17906C1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Yeah. Usually I just use </w:t>
      </w:r>
      <w:r w:rsidR="00A74159">
        <w:rPr>
          <w:rFonts w:ascii="Arial" w:eastAsia="宋体" w:hAnsi="Arial" w:cs="Arial"/>
        </w:rPr>
        <w:t>s</w:t>
      </w:r>
      <w:r w:rsidRPr="003960B9">
        <w:rPr>
          <w:rFonts w:ascii="Arial" w:eastAsia="宋体" w:hAnsi="Arial" w:cs="Arial"/>
        </w:rPr>
        <w:t>urf haven, like very easy server, and I just focus on</w:t>
      </w:r>
      <w:r w:rsidR="00A74159">
        <w:rPr>
          <w:rFonts w:ascii="Arial" w:eastAsia="宋体" w:hAnsi="Arial" w:cs="Arial"/>
        </w:rPr>
        <w:t xml:space="preserve"> cutting my times down.</w:t>
      </w:r>
    </w:p>
    <w:p w14:paraId="1A8EBBB8" w14:textId="1A26C718" w:rsidR="00573E2E" w:rsidRPr="003960B9" w:rsidRDefault="00573E2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是的一般我会在</w:t>
      </w:r>
      <w:r>
        <w:rPr>
          <w:rFonts w:ascii="Arial" w:eastAsia="宋体" w:hAnsi="Arial" w:cs="Arial" w:hint="eastAsia"/>
        </w:rPr>
        <w:t>s</w:t>
      </w:r>
      <w:r>
        <w:rPr>
          <w:rFonts w:ascii="Arial" w:eastAsia="宋体" w:hAnsi="Arial" w:cs="Arial"/>
        </w:rPr>
        <w:t xml:space="preserve">urf haven </w:t>
      </w:r>
      <w:r>
        <w:rPr>
          <w:rFonts w:ascii="Arial" w:eastAsia="宋体" w:hAnsi="Arial" w:cs="Arial" w:hint="eastAsia"/>
        </w:rPr>
        <w:t>非常简单的服里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然后就试着改善我的通关时间</w:t>
      </w:r>
    </w:p>
    <w:p w14:paraId="0AB1B018" w14:textId="4C189E29" w:rsidR="00462175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was literally serving for like half an hour before the interview</w:t>
      </w:r>
      <w:r w:rsidR="00462175">
        <w:rPr>
          <w:rFonts w:ascii="Arial" w:eastAsia="宋体" w:hAnsi="Arial" w:cs="Arial"/>
        </w:rPr>
        <w:t xml:space="preserve"> -really?-</w:t>
      </w:r>
      <w:r w:rsidRPr="003960B9">
        <w:rPr>
          <w:rFonts w:ascii="Arial" w:eastAsia="宋体" w:hAnsi="Arial" w:cs="Arial"/>
        </w:rPr>
        <w:t xml:space="preserve"> And my fans</w:t>
      </w:r>
      <w:r w:rsidR="00462175">
        <w:rPr>
          <w:rFonts w:ascii="Arial" w:eastAsia="宋体" w:hAnsi="Arial" w:cs="Arial"/>
        </w:rPr>
        <w:t xml:space="preserve"> were</w:t>
      </w:r>
      <w:r w:rsidRPr="003960B9">
        <w:rPr>
          <w:rFonts w:ascii="Arial" w:eastAsia="宋体" w:hAnsi="Arial" w:cs="Arial"/>
        </w:rPr>
        <w:t xml:space="preserve"> like</w:t>
      </w:r>
      <w:r w:rsidR="00462175">
        <w:rPr>
          <w:rFonts w:ascii="Arial" w:eastAsia="宋体" w:hAnsi="Arial" w:cs="Arial"/>
        </w:rPr>
        <w:t xml:space="preserve"> hey</w:t>
      </w:r>
      <w:r w:rsidRPr="003960B9">
        <w:rPr>
          <w:rFonts w:ascii="Arial" w:eastAsia="宋体" w:hAnsi="Arial" w:cs="Arial"/>
        </w:rPr>
        <w:t xml:space="preserve"> you should ask </w:t>
      </w:r>
      <w:r w:rsidR="00462175">
        <w:rPr>
          <w:rFonts w:ascii="Arial" w:eastAsia="宋体" w:hAnsi="Arial" w:cs="Arial"/>
        </w:rPr>
        <w:t>Twistzz</w:t>
      </w:r>
      <w:r w:rsidRPr="003960B9">
        <w:rPr>
          <w:rFonts w:ascii="Arial" w:eastAsia="宋体" w:hAnsi="Arial" w:cs="Arial"/>
        </w:rPr>
        <w:t xml:space="preserve"> about </w:t>
      </w:r>
      <w:r w:rsidR="00462175">
        <w:rPr>
          <w:rFonts w:ascii="Arial" w:eastAsia="宋体" w:hAnsi="Arial" w:cs="Arial"/>
        </w:rPr>
        <w:t>if he likes to surf or not.</w:t>
      </w:r>
    </w:p>
    <w:p w14:paraId="67785D17" w14:textId="2123BF7F" w:rsidR="00102D97" w:rsidRDefault="00102D9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采访之前我真滑了差不多半小时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真的吗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我的粉丝们还说你应该问问总监喜不喜欢滑翔</w:t>
      </w:r>
    </w:p>
    <w:p w14:paraId="4FE6DF45" w14:textId="705ECFD8" w:rsidR="00CD7781" w:rsidRDefault="0046217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Cause I</w:t>
      </w:r>
      <w:r w:rsidR="00EC0E0F" w:rsidRPr="003960B9">
        <w:rPr>
          <w:rFonts w:ascii="Arial" w:eastAsia="宋体" w:hAnsi="Arial" w:cs="Arial"/>
        </w:rPr>
        <w:t xml:space="preserve"> know th</w:t>
      </w:r>
      <w:r>
        <w:rPr>
          <w:rFonts w:ascii="Arial" w:eastAsia="宋体" w:hAnsi="Arial" w:cs="Arial"/>
        </w:rPr>
        <w:t>at</w:t>
      </w:r>
      <w:r w:rsidR="00EC0E0F" w:rsidRPr="003960B9">
        <w:rPr>
          <w:rFonts w:ascii="Arial" w:eastAsia="宋体" w:hAnsi="Arial" w:cs="Arial"/>
        </w:rPr>
        <w:t xml:space="preserve"> f</w:t>
      </w:r>
      <w:r>
        <w:rPr>
          <w:rFonts w:ascii="Arial" w:eastAsia="宋体" w:hAnsi="Arial" w:cs="Arial"/>
        </w:rPr>
        <w:t>0</w:t>
      </w:r>
      <w:r w:rsidR="00EC0E0F" w:rsidRPr="003960B9">
        <w:rPr>
          <w:rFonts w:ascii="Arial" w:eastAsia="宋体" w:hAnsi="Arial" w:cs="Arial"/>
        </w:rPr>
        <w:t xml:space="preserve">rest </w:t>
      </w:r>
      <w:r w:rsidR="00EF5D39">
        <w:rPr>
          <w:rFonts w:ascii="Arial" w:eastAsia="宋体" w:hAnsi="Arial" w:cs="Arial"/>
        </w:rPr>
        <w:t>surfs</w:t>
      </w:r>
      <w:r w:rsidR="00EC0E0F" w:rsidRPr="003960B9">
        <w:rPr>
          <w:rFonts w:ascii="Arial" w:eastAsia="宋体" w:hAnsi="Arial" w:cs="Arial"/>
        </w:rPr>
        <w:t xml:space="preserve">, but I </w:t>
      </w:r>
      <w:r w:rsidR="00EF5D39">
        <w:rPr>
          <w:rFonts w:ascii="Arial" w:eastAsia="宋体" w:hAnsi="Arial" w:cs="Arial"/>
        </w:rPr>
        <w:t>didn’t know</w:t>
      </w:r>
      <w:r w:rsidR="00EC0E0F" w:rsidRPr="003960B9">
        <w:rPr>
          <w:rFonts w:ascii="Arial" w:eastAsia="宋体" w:hAnsi="Arial" w:cs="Arial"/>
        </w:rPr>
        <w:t xml:space="preserve"> that you would be so into s</w:t>
      </w:r>
      <w:r w:rsidR="00051D11">
        <w:rPr>
          <w:rFonts w:ascii="Arial" w:eastAsia="宋体" w:hAnsi="Arial" w:cs="Arial"/>
        </w:rPr>
        <w:t>urfing</w:t>
      </w:r>
    </w:p>
    <w:p w14:paraId="0058761A" w14:textId="3A719D20" w:rsidR="00647357" w:rsidRPr="003960B9" w:rsidRDefault="0064735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因为我知道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0rest</w:t>
      </w:r>
      <w:r>
        <w:rPr>
          <w:rFonts w:ascii="Arial" w:eastAsia="宋体" w:hAnsi="Arial" w:cs="Arial" w:hint="eastAsia"/>
        </w:rPr>
        <w:t>经常滑翔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但我不知道你会这么喜欢</w:t>
      </w:r>
    </w:p>
    <w:p w14:paraId="67102B23" w14:textId="33A5ABC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Yeah, I think a couple of players are i</w:t>
      </w:r>
      <w:r w:rsidR="00051D11">
        <w:rPr>
          <w:rFonts w:ascii="Arial" w:eastAsia="宋体" w:hAnsi="Arial" w:cs="Arial"/>
        </w:rPr>
        <w:t xml:space="preserve">nto </w:t>
      </w:r>
      <w:r w:rsidRPr="003960B9">
        <w:rPr>
          <w:rFonts w:ascii="Arial" w:eastAsia="宋体" w:hAnsi="Arial" w:cs="Arial"/>
        </w:rPr>
        <w:t>surfing</w:t>
      </w:r>
      <w:r w:rsidR="00051D11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051D11">
        <w:rPr>
          <w:rFonts w:ascii="Arial" w:eastAsia="宋体" w:hAnsi="Arial" w:cs="Arial"/>
        </w:rPr>
        <w:t>F</w:t>
      </w:r>
      <w:r w:rsidRPr="003960B9">
        <w:rPr>
          <w:rFonts w:ascii="Arial" w:eastAsia="宋体" w:hAnsi="Arial" w:cs="Arial"/>
        </w:rPr>
        <w:t xml:space="preserve">or me, it's like more fun. </w:t>
      </w:r>
      <w:r w:rsidR="00051D11">
        <w:rPr>
          <w:rFonts w:ascii="Arial" w:eastAsia="宋体" w:hAnsi="Arial" w:cs="Arial"/>
        </w:rPr>
        <w:t>I wanted to find</w:t>
      </w:r>
      <w:r w:rsidRPr="003960B9">
        <w:rPr>
          <w:rFonts w:ascii="Arial" w:eastAsia="宋体" w:hAnsi="Arial" w:cs="Arial"/>
        </w:rPr>
        <w:t xml:space="preserve"> something within cs </w:t>
      </w:r>
      <w:r w:rsidR="00051D11">
        <w:rPr>
          <w:rFonts w:ascii="Arial" w:eastAsia="宋体" w:hAnsi="Arial" w:cs="Arial"/>
        </w:rPr>
        <w:t xml:space="preserve">that </w:t>
      </w:r>
      <w:r w:rsidRPr="003960B9">
        <w:rPr>
          <w:rFonts w:ascii="Arial" w:eastAsia="宋体" w:hAnsi="Arial" w:cs="Arial"/>
        </w:rPr>
        <w:t xml:space="preserve">I could use </w:t>
      </w:r>
      <w:r w:rsidR="00051D11">
        <w:rPr>
          <w:rFonts w:ascii="Arial" w:eastAsia="宋体" w:hAnsi="Arial" w:cs="Arial"/>
        </w:rPr>
        <w:t>to</w:t>
      </w:r>
      <w:r w:rsidRPr="003960B9">
        <w:rPr>
          <w:rFonts w:ascii="Arial" w:eastAsia="宋体" w:hAnsi="Arial" w:cs="Arial"/>
        </w:rPr>
        <w:t xml:space="preserve"> pas</w:t>
      </w:r>
      <w:r w:rsidR="00051D11">
        <w:rPr>
          <w:rFonts w:ascii="Arial" w:eastAsia="宋体" w:hAnsi="Arial" w:cs="Arial"/>
        </w:rPr>
        <w:t>s</w:t>
      </w:r>
      <w:r w:rsidRPr="003960B9">
        <w:rPr>
          <w:rFonts w:ascii="Arial" w:eastAsia="宋体" w:hAnsi="Arial" w:cs="Arial"/>
        </w:rPr>
        <w:t xml:space="preserve"> time, cause I don't really like going to other games</w:t>
      </w:r>
      <w:r w:rsidR="00051D11">
        <w:rPr>
          <w:rFonts w:ascii="Arial" w:eastAsia="宋体" w:hAnsi="Arial" w:cs="Arial"/>
        </w:rPr>
        <w:t xml:space="preserve"> to pass time.</w:t>
      </w:r>
    </w:p>
    <w:p w14:paraId="75BB618E" w14:textId="06974AA9" w:rsidR="00647357" w:rsidRPr="003960B9" w:rsidRDefault="0064735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lastRenderedPageBreak/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有些选手就很喜欢滑翔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对于我来说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很有意思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我想在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里找一个可以打发时间的模式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因为我不是很喜欢用其他游戏打发时间</w:t>
      </w:r>
    </w:p>
    <w:p w14:paraId="1785660C" w14:textId="544439FB" w:rsidR="00D21243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it started</w:t>
      </w:r>
      <w:r w:rsidR="00D21243">
        <w:rPr>
          <w:rFonts w:ascii="Arial" w:eastAsia="宋体" w:hAnsi="Arial" w:cs="Arial"/>
        </w:rPr>
        <w:t>…</w:t>
      </w:r>
      <w:r w:rsidRPr="003960B9">
        <w:rPr>
          <w:rFonts w:ascii="Arial" w:eastAsia="宋体" w:hAnsi="Arial" w:cs="Arial"/>
        </w:rPr>
        <w:t xml:space="preserve"> our first </w:t>
      </w:r>
      <w:r w:rsidR="00D21243">
        <w:rPr>
          <w:rFonts w:ascii="Arial" w:eastAsia="宋体" w:hAnsi="Arial" w:cs="Arial"/>
        </w:rPr>
        <w:t>boot</w:t>
      </w:r>
      <w:r w:rsidRPr="003960B9">
        <w:rPr>
          <w:rFonts w:ascii="Arial" w:eastAsia="宋体" w:hAnsi="Arial" w:cs="Arial"/>
        </w:rPr>
        <w:t xml:space="preserve">camp as a team in </w:t>
      </w:r>
      <w:r w:rsidR="00D21243" w:rsidRPr="003960B9">
        <w:rPr>
          <w:rFonts w:ascii="Arial" w:eastAsia="宋体" w:hAnsi="Arial" w:cs="Arial"/>
        </w:rPr>
        <w:t>Serbia</w:t>
      </w:r>
      <w:r w:rsidRPr="003960B9">
        <w:rPr>
          <w:rFonts w:ascii="Arial" w:eastAsia="宋体" w:hAnsi="Arial" w:cs="Arial"/>
        </w:rPr>
        <w:t xml:space="preserve">, </w:t>
      </w:r>
      <w:r w:rsidR="00D21243">
        <w:rPr>
          <w:rFonts w:ascii="Arial" w:eastAsia="宋体" w:hAnsi="Arial" w:cs="Arial"/>
        </w:rPr>
        <w:t>karrigan</w:t>
      </w:r>
      <w:r w:rsidRPr="003960B9">
        <w:rPr>
          <w:rFonts w:ascii="Arial" w:eastAsia="宋体" w:hAnsi="Arial" w:cs="Arial"/>
        </w:rPr>
        <w:t xml:space="preserve"> was surfing a lot, and then it kind of made everyone competitive</w:t>
      </w:r>
      <w:r w:rsidR="00D21243">
        <w:rPr>
          <w:rFonts w:ascii="Arial" w:eastAsia="宋体" w:hAnsi="Arial" w:cs="Arial"/>
        </w:rPr>
        <w:t>, like everyone wanted</w:t>
      </w:r>
      <w:r w:rsidRPr="003960B9">
        <w:rPr>
          <w:rFonts w:ascii="Arial" w:eastAsia="宋体" w:hAnsi="Arial" w:cs="Arial"/>
        </w:rPr>
        <w:t xml:space="preserve"> to get on the server and be</w:t>
      </w:r>
      <w:r w:rsidR="00D21243">
        <w:rPr>
          <w:rFonts w:ascii="Arial" w:eastAsia="宋体" w:hAnsi="Arial" w:cs="Arial"/>
        </w:rPr>
        <w:t>at his time</w:t>
      </w:r>
      <w:r w:rsidRPr="003960B9">
        <w:rPr>
          <w:rFonts w:ascii="Arial" w:eastAsia="宋体" w:hAnsi="Arial" w:cs="Arial"/>
        </w:rPr>
        <w:t>.</w:t>
      </w:r>
    </w:p>
    <w:p w14:paraId="58713769" w14:textId="2797F1A6" w:rsidR="00967D11" w:rsidRDefault="00967D1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我们队的首次训练营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在塞尔维亚的时候</w:t>
      </w:r>
      <w:r>
        <w:rPr>
          <w:rFonts w:ascii="Arial" w:eastAsia="宋体" w:hAnsi="Arial" w:cs="Arial" w:hint="eastAsia"/>
        </w:rPr>
        <w:t xml:space="preserve"> karrigan</w:t>
      </w:r>
      <w:r>
        <w:rPr>
          <w:rFonts w:ascii="Arial" w:eastAsia="宋体" w:hAnsi="Arial" w:cs="Arial" w:hint="eastAsia"/>
        </w:rPr>
        <w:t>会经常滑翔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然后每个人都竞争起来了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大家都想进服</w:t>
      </w:r>
      <w:r w:rsidR="003F2FDD">
        <w:rPr>
          <w:rFonts w:ascii="Arial" w:eastAsia="宋体" w:hAnsi="Arial" w:cs="Arial" w:hint="eastAsia"/>
        </w:rPr>
        <w:t>打破他的记录</w:t>
      </w:r>
    </w:p>
    <w:p w14:paraId="7253CC15" w14:textId="4F699405" w:rsidR="00CD7781" w:rsidRDefault="00D2124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So e</w:t>
      </w:r>
      <w:r w:rsidR="00EC0E0F" w:rsidRPr="003960B9">
        <w:rPr>
          <w:rFonts w:ascii="Arial" w:eastAsia="宋体" w:hAnsi="Arial" w:cs="Arial"/>
        </w:rPr>
        <w:t xml:space="preserve">ver since then </w:t>
      </w:r>
      <w:r>
        <w:rPr>
          <w:rFonts w:ascii="Arial" w:eastAsia="宋体" w:hAnsi="Arial" w:cs="Arial"/>
        </w:rPr>
        <w:t>I kind of just got stuck to surfing.</w:t>
      </w:r>
    </w:p>
    <w:p w14:paraId="20606E97" w14:textId="3E955CCF" w:rsidR="0059512E" w:rsidRPr="003960B9" w:rsidRDefault="0059512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从那以后我就喜欢上滑翔了</w:t>
      </w:r>
    </w:p>
    <w:p w14:paraId="07C7D7EE" w14:textId="03164965" w:rsidR="00F116A4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Back to </w:t>
      </w:r>
      <w:r w:rsidR="009A3662">
        <w:rPr>
          <w:rFonts w:ascii="Arial" w:eastAsia="宋体" w:hAnsi="Arial" w:cs="Arial"/>
        </w:rPr>
        <w:t>DM</w:t>
      </w:r>
      <w:r w:rsidRPr="003960B9">
        <w:rPr>
          <w:rFonts w:ascii="Arial" w:eastAsia="宋体" w:hAnsi="Arial" w:cs="Arial"/>
        </w:rPr>
        <w:t xml:space="preserve"> real quick. What do you think is the most correct way to play dm</w:t>
      </w:r>
      <w:r w:rsidR="009A3662">
        <w:rPr>
          <w:rFonts w:ascii="Arial" w:eastAsia="宋体" w:hAnsi="Arial" w:cs="Arial"/>
        </w:rPr>
        <w:t>?</w:t>
      </w:r>
      <w:r w:rsidRPr="003960B9">
        <w:rPr>
          <w:rFonts w:ascii="Arial" w:eastAsia="宋体" w:hAnsi="Arial" w:cs="Arial"/>
        </w:rPr>
        <w:t xml:space="preserve"> </w:t>
      </w:r>
    </w:p>
    <w:p w14:paraId="090A5327" w14:textId="2D95295C" w:rsidR="0059512E" w:rsidRDefault="0059512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再回到死斗的话题上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你觉得打死斗最正确的方法是什么</w:t>
      </w:r>
    </w:p>
    <w:p w14:paraId="13C930D3" w14:textId="4E607561" w:rsidR="00CD7781" w:rsidRDefault="009A3662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S</w:t>
      </w:r>
      <w:r w:rsidR="00EC0E0F" w:rsidRPr="003960B9">
        <w:rPr>
          <w:rFonts w:ascii="Arial" w:eastAsia="宋体" w:hAnsi="Arial" w:cs="Arial"/>
        </w:rPr>
        <w:t xml:space="preserve">ometimes when some people play dm they're like I just get shot in the </w:t>
      </w:r>
      <w:r>
        <w:rPr>
          <w:rFonts w:ascii="Arial" w:eastAsia="宋体" w:hAnsi="Arial" w:cs="Arial"/>
        </w:rPr>
        <w:t>back like there’s no point</w:t>
      </w:r>
      <w:r w:rsidR="00EC0E0F" w:rsidRPr="003960B9">
        <w:rPr>
          <w:rFonts w:ascii="Arial" w:eastAsia="宋体" w:hAnsi="Arial" w:cs="Arial"/>
        </w:rPr>
        <w:t xml:space="preserve">. </w:t>
      </w:r>
      <w:r>
        <w:rPr>
          <w:rFonts w:ascii="Arial" w:eastAsia="宋体" w:hAnsi="Arial" w:cs="Arial"/>
        </w:rPr>
        <w:t>What do you say to that?</w:t>
      </w:r>
    </w:p>
    <w:p w14:paraId="6583E49A" w14:textId="582682F0" w:rsidR="0059512E" w:rsidRPr="003960B9" w:rsidRDefault="0059512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有些人</w:t>
      </w:r>
      <w:r w:rsidR="00C1391F">
        <w:rPr>
          <w:rFonts w:ascii="Arial" w:eastAsia="宋体" w:hAnsi="Arial" w:cs="Arial" w:hint="eastAsia"/>
        </w:rPr>
        <w:t>打死斗的时候就觉得</w:t>
      </w:r>
      <w:r w:rsidR="00C1391F">
        <w:rPr>
          <w:rFonts w:ascii="Arial" w:eastAsia="宋体" w:hAnsi="Arial" w:cs="Arial" w:hint="eastAsia"/>
        </w:rPr>
        <w:t xml:space="preserve"> </w:t>
      </w:r>
      <w:r w:rsidR="00C1391F">
        <w:rPr>
          <w:rFonts w:ascii="Arial" w:eastAsia="宋体" w:hAnsi="Arial" w:cs="Arial" w:hint="eastAsia"/>
        </w:rPr>
        <w:t>我总是屁股被打</w:t>
      </w:r>
      <w:r w:rsidR="00C1391F">
        <w:rPr>
          <w:rFonts w:ascii="Arial" w:eastAsia="宋体" w:hAnsi="Arial" w:cs="Arial" w:hint="eastAsia"/>
        </w:rPr>
        <w:t xml:space="preserve"> </w:t>
      </w:r>
      <w:r w:rsidR="00C1391F">
        <w:rPr>
          <w:rFonts w:ascii="Arial" w:eastAsia="宋体" w:hAnsi="Arial" w:cs="Arial" w:hint="eastAsia"/>
        </w:rPr>
        <w:t>死斗没有意义</w:t>
      </w:r>
      <w:r w:rsidR="00C1391F">
        <w:rPr>
          <w:rFonts w:ascii="Arial" w:eastAsia="宋体" w:hAnsi="Arial" w:cs="Arial" w:hint="eastAsia"/>
        </w:rPr>
        <w:t xml:space="preserve"> </w:t>
      </w:r>
      <w:r w:rsidR="00365D2D">
        <w:rPr>
          <w:rFonts w:ascii="Arial" w:eastAsia="宋体" w:hAnsi="Arial" w:cs="Arial" w:hint="eastAsia"/>
        </w:rPr>
        <w:t>对此你有什么看法</w:t>
      </w:r>
    </w:p>
    <w:p w14:paraId="39190710" w14:textId="77777777" w:rsidR="00365D2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Honestly, that's kind of just the game, especially when you join </w:t>
      </w:r>
      <w:r w:rsidR="0071661B">
        <w:rPr>
          <w:rFonts w:ascii="Arial" w:eastAsia="宋体" w:hAnsi="Arial" w:cs="Arial"/>
        </w:rPr>
        <w:t>a dm</w:t>
      </w:r>
      <w:r w:rsidRPr="003960B9">
        <w:rPr>
          <w:rFonts w:ascii="Arial" w:eastAsia="宋体" w:hAnsi="Arial" w:cs="Arial"/>
        </w:rPr>
        <w:t xml:space="preserve"> server that has 24+ people, it becomes very hard to avoid getting shot in the back</w:t>
      </w:r>
    </w:p>
    <w:p w14:paraId="2862D769" w14:textId="14B065CC" w:rsidR="00CD7781" w:rsidRPr="003960B9" w:rsidRDefault="00365D2D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说实在的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这就是游戏的一部分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尤其是你进那种超过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4</w:t>
      </w:r>
      <w:r>
        <w:rPr>
          <w:rFonts w:ascii="Arial" w:eastAsia="宋体" w:hAnsi="Arial" w:cs="Arial" w:hint="eastAsia"/>
        </w:rPr>
        <w:t>个人的死斗服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想不被打屁股就变得非常难</w:t>
      </w:r>
    </w:p>
    <w:p w14:paraId="265997C1" w14:textId="507D6681" w:rsidR="008413F7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usually for me I just hope I get lucky when I spawn and that I can get out of the </w:t>
      </w:r>
      <w:r w:rsidR="008413F7">
        <w:rPr>
          <w:rFonts w:ascii="Arial" w:eastAsia="宋体" w:hAnsi="Arial" w:cs="Arial"/>
        </w:rPr>
        <w:t>spawn</w:t>
      </w:r>
      <w:r w:rsidRPr="003960B9">
        <w:rPr>
          <w:rFonts w:ascii="Arial" w:eastAsia="宋体" w:hAnsi="Arial" w:cs="Arial"/>
        </w:rPr>
        <w:t xml:space="preserve"> trap.</w:t>
      </w:r>
    </w:p>
    <w:p w14:paraId="75D245C4" w14:textId="7F552D37" w:rsidR="00C3568E" w:rsidRDefault="00C3568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对于我来说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</w:t>
      </w:r>
      <w:r w:rsidR="004C0C28">
        <w:rPr>
          <w:rFonts w:ascii="Arial" w:eastAsia="宋体" w:hAnsi="Arial" w:cs="Arial" w:hint="eastAsia"/>
        </w:rPr>
        <w:t>希望出生的时候能运气好点</w:t>
      </w:r>
      <w:r w:rsidR="004C0C28">
        <w:rPr>
          <w:rFonts w:ascii="Arial" w:eastAsia="宋体" w:hAnsi="Arial" w:cs="Arial" w:hint="eastAsia"/>
        </w:rPr>
        <w:t xml:space="preserve"> </w:t>
      </w:r>
      <w:r w:rsidR="004C0C28">
        <w:rPr>
          <w:rFonts w:ascii="Arial" w:eastAsia="宋体" w:hAnsi="Arial" w:cs="Arial" w:hint="eastAsia"/>
        </w:rPr>
        <w:t>能逃出出生的陷阱</w:t>
      </w:r>
    </w:p>
    <w:p w14:paraId="7DF7C867" w14:textId="01B48DE5" w:rsidR="008413F7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Then usually I just try roaming on the map, but obviously it's different for each skill level.</w:t>
      </w:r>
    </w:p>
    <w:p w14:paraId="06B447DC" w14:textId="56801263" w:rsidR="004C0C28" w:rsidRDefault="004C0C2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然后我一般就四处乱跑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当然了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对于不同级别的玩家是不一样的</w:t>
      </w:r>
    </w:p>
    <w:p w14:paraId="3B532210" w14:textId="0A4E42E0" w:rsidR="00C13EC4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For me, it would be easier to run around the map </w:t>
      </w:r>
      <w:r w:rsidR="008413F7">
        <w:rPr>
          <w:rFonts w:ascii="Arial" w:eastAsia="宋体" w:hAnsi="Arial" w:cs="Arial"/>
        </w:rPr>
        <w:t>and win the aim duels</w:t>
      </w:r>
      <w:r w:rsidRPr="003960B9">
        <w:rPr>
          <w:rFonts w:ascii="Arial" w:eastAsia="宋体" w:hAnsi="Arial" w:cs="Arial"/>
        </w:rPr>
        <w:t xml:space="preserve"> that </w:t>
      </w:r>
      <w:r w:rsidR="00C13EC4" w:rsidRPr="003960B9">
        <w:rPr>
          <w:rFonts w:ascii="Arial" w:eastAsia="宋体" w:hAnsi="Arial" w:cs="Arial"/>
        </w:rPr>
        <w:t>I’m</w:t>
      </w:r>
      <w:r w:rsidRPr="003960B9">
        <w:rPr>
          <w:rFonts w:ascii="Arial" w:eastAsia="宋体" w:hAnsi="Arial" w:cs="Arial"/>
        </w:rPr>
        <w:t xml:space="preserve"> taking and like whatever part</w:t>
      </w:r>
      <w:r w:rsidR="00C13EC4">
        <w:rPr>
          <w:rFonts w:ascii="Arial" w:eastAsia="宋体" w:hAnsi="Arial" w:cs="Arial"/>
        </w:rPr>
        <w:t>, mirage or dust2.</w:t>
      </w:r>
    </w:p>
    <w:p w14:paraId="776835DB" w14:textId="6C54593B" w:rsidR="004C0C28" w:rsidRDefault="004C0C2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对于我来说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四处乱跑赢下对枪会更容易些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不管是在</w:t>
      </w:r>
      <w:r>
        <w:rPr>
          <w:rFonts w:ascii="Arial" w:eastAsia="宋体" w:hAnsi="Arial" w:cs="Arial" w:hint="eastAsia"/>
        </w:rPr>
        <w:t>mirage</w:t>
      </w:r>
      <w:r>
        <w:rPr>
          <w:rFonts w:ascii="Arial" w:eastAsia="宋体" w:hAnsi="Arial" w:cs="Arial" w:hint="eastAsia"/>
        </w:rPr>
        <w:t>还是</w:t>
      </w:r>
      <w:r>
        <w:rPr>
          <w:rFonts w:ascii="Arial" w:eastAsia="宋体" w:hAnsi="Arial" w:cs="Arial" w:hint="eastAsia"/>
        </w:rPr>
        <w:t>d</w:t>
      </w:r>
      <w:r>
        <w:rPr>
          <w:rFonts w:ascii="Arial" w:eastAsia="宋体" w:hAnsi="Arial" w:cs="Arial"/>
        </w:rPr>
        <w:t>ust2</w:t>
      </w:r>
    </w:p>
    <w:p w14:paraId="466DCEBB" w14:textId="48C049D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I'd say for people, </w:t>
      </w:r>
      <w:r w:rsidR="00C13EC4">
        <w:rPr>
          <w:rFonts w:ascii="Arial" w:eastAsia="宋体" w:hAnsi="Arial" w:cs="Arial"/>
        </w:rPr>
        <w:t xml:space="preserve">it’s easier </w:t>
      </w:r>
      <w:r w:rsidRPr="003960B9">
        <w:rPr>
          <w:rFonts w:ascii="Arial" w:eastAsia="宋体" w:hAnsi="Arial" w:cs="Arial"/>
        </w:rPr>
        <w:t>to let your nerves go a bit and just like volume zero and put music on</w:t>
      </w:r>
      <w:r w:rsidR="00C13EC4">
        <w:rPr>
          <w:rFonts w:ascii="Arial" w:eastAsia="宋体" w:hAnsi="Arial" w:cs="Arial"/>
        </w:rPr>
        <w:t>. -I</w:t>
      </w:r>
      <w:r w:rsidRPr="003960B9">
        <w:rPr>
          <w:rFonts w:ascii="Arial" w:eastAsia="宋体" w:hAnsi="Arial" w:cs="Arial"/>
        </w:rPr>
        <w:t>t's so relaxing</w:t>
      </w:r>
      <w:r w:rsidR="00C13EC4">
        <w:rPr>
          <w:rFonts w:ascii="Arial" w:eastAsia="宋体" w:hAnsi="Arial" w:cs="Arial"/>
        </w:rPr>
        <w:t xml:space="preserve"> when you put volume on zero. Dm becomes so relaxing</w:t>
      </w:r>
    </w:p>
    <w:p w14:paraId="13DD280E" w14:textId="0ED83852" w:rsidR="00AA7C78" w:rsidRDefault="00AA7C7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对大部分玩家来说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我觉得放轻松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把音量调到</w:t>
      </w:r>
      <w:r>
        <w:rPr>
          <w:rFonts w:ascii="Arial" w:eastAsia="宋体" w:hAnsi="Arial" w:cs="Arial" w:hint="eastAsia"/>
        </w:rPr>
        <w:t>0</w:t>
      </w:r>
      <w:r>
        <w:rPr>
          <w:rFonts w:ascii="Arial" w:eastAsia="宋体" w:hAnsi="Arial" w:cs="Arial" w:hint="eastAsia"/>
        </w:rPr>
        <w:t>会更好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音量调到</w:t>
      </w:r>
      <w:r>
        <w:rPr>
          <w:rFonts w:ascii="Arial" w:eastAsia="宋体" w:hAnsi="Arial" w:cs="Arial" w:hint="eastAsia"/>
        </w:rPr>
        <w:t>0</w:t>
      </w:r>
      <w:r>
        <w:rPr>
          <w:rFonts w:ascii="Arial" w:eastAsia="宋体" w:hAnsi="Arial" w:cs="Arial" w:hint="eastAsia"/>
        </w:rPr>
        <w:t>死斗就变得很轻松</w:t>
      </w:r>
    </w:p>
    <w:p w14:paraId="19688754" w14:textId="17F56BAC" w:rsidR="00C13EC4" w:rsidRDefault="00C13EC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Yeah it</w:t>
      </w:r>
      <w:r w:rsidR="00EC0E0F" w:rsidRPr="003960B9">
        <w:rPr>
          <w:rFonts w:ascii="Arial" w:eastAsia="宋体" w:hAnsi="Arial" w:cs="Arial"/>
        </w:rPr>
        <w:t xml:space="preserve"> becomes like a workout session. You </w:t>
      </w:r>
      <w:r>
        <w:rPr>
          <w:rFonts w:ascii="Arial" w:eastAsia="宋体" w:hAnsi="Arial" w:cs="Arial"/>
        </w:rPr>
        <w:t>just</w:t>
      </w:r>
      <w:r w:rsidR="00EC0E0F" w:rsidRPr="003960B9">
        <w:rPr>
          <w:rFonts w:ascii="Arial" w:eastAsia="宋体" w:hAnsi="Arial" w:cs="Arial"/>
        </w:rPr>
        <w:t xml:space="preserve"> put your music on and everything else doesn't matter now.</w:t>
      </w:r>
    </w:p>
    <w:p w14:paraId="3D305CB5" w14:textId="13C5AFE3" w:rsidR="00AA7C78" w:rsidRDefault="00AA7C7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就变成像健身训练一样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把音乐打开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什么都不重要了</w:t>
      </w:r>
    </w:p>
    <w:p w14:paraId="7DA0C7E7" w14:textId="21F9620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I feel like that's what most people should </w:t>
      </w:r>
      <w:r w:rsidR="00C13EC4">
        <w:rPr>
          <w:rFonts w:ascii="Arial" w:eastAsia="宋体" w:hAnsi="Arial" w:cs="Arial"/>
        </w:rPr>
        <w:t>focus</w:t>
      </w:r>
      <w:r w:rsidRPr="003960B9">
        <w:rPr>
          <w:rFonts w:ascii="Arial" w:eastAsia="宋体" w:hAnsi="Arial" w:cs="Arial"/>
        </w:rPr>
        <w:t xml:space="preserve"> on doing, because</w:t>
      </w:r>
      <w:r w:rsidR="005D0BF8">
        <w:rPr>
          <w:rFonts w:ascii="Arial" w:eastAsia="宋体" w:hAnsi="Arial" w:cs="Arial"/>
        </w:rPr>
        <w:t xml:space="preserve"> I </w:t>
      </w:r>
      <w:r w:rsidRPr="003960B9">
        <w:rPr>
          <w:rFonts w:ascii="Arial" w:eastAsia="宋体" w:hAnsi="Arial" w:cs="Arial"/>
        </w:rPr>
        <w:t xml:space="preserve">get tilt when </w:t>
      </w:r>
      <w:r w:rsidR="005D0BF8">
        <w:rPr>
          <w:rFonts w:ascii="Arial" w:eastAsia="宋体" w:hAnsi="Arial" w:cs="Arial"/>
        </w:rPr>
        <w:t>I die to people walking around in a dm server. -listening to footsteps</w:t>
      </w:r>
    </w:p>
    <w:p w14:paraId="77322963" w14:textId="5AF04843" w:rsidR="00AA7C78" w:rsidRPr="003960B9" w:rsidRDefault="00AA7C7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我觉得大部分人可以这样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</w:t>
      </w:r>
      <w:r w:rsidR="00F85078">
        <w:rPr>
          <w:rFonts w:ascii="Arial" w:eastAsia="宋体" w:hAnsi="Arial" w:cs="Arial" w:hint="eastAsia"/>
        </w:rPr>
        <w:t>我被在死斗里静步的人打死就会很破防</w:t>
      </w:r>
      <w:r w:rsidR="00F85078">
        <w:rPr>
          <w:rFonts w:ascii="Arial" w:eastAsia="宋体" w:hAnsi="Arial" w:cs="Arial" w:hint="eastAsia"/>
        </w:rPr>
        <w:t xml:space="preserve"> -</w:t>
      </w:r>
      <w:r w:rsidR="00F85078">
        <w:rPr>
          <w:rFonts w:ascii="Arial" w:eastAsia="宋体" w:hAnsi="Arial" w:cs="Arial" w:hint="eastAsia"/>
        </w:rPr>
        <w:t>那些听脚步声的人</w:t>
      </w:r>
    </w:p>
    <w:p w14:paraId="7F4CA07C" w14:textId="4F1129ED" w:rsidR="004A7D26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</w:t>
      </w:r>
      <w:r w:rsidR="005D0BF8">
        <w:rPr>
          <w:rFonts w:ascii="Arial" w:eastAsia="宋体" w:hAnsi="Arial" w:cs="Arial"/>
        </w:rPr>
        <w:t>I just get pre-fired</w:t>
      </w:r>
      <w:r w:rsidRPr="003960B9">
        <w:rPr>
          <w:rFonts w:ascii="Arial" w:eastAsia="宋体" w:hAnsi="Arial" w:cs="Arial"/>
        </w:rPr>
        <w:t xml:space="preserve"> running around the corner. I was like that's great man congratulations</w:t>
      </w:r>
      <w:r w:rsidR="004A7D26">
        <w:rPr>
          <w:rFonts w:ascii="Arial" w:eastAsia="宋体" w:hAnsi="Arial" w:cs="Arial"/>
        </w:rPr>
        <w:t>.</w:t>
      </w:r>
    </w:p>
    <w:p w14:paraId="60823F0A" w14:textId="3F36949F" w:rsidR="00F85078" w:rsidRDefault="00F8507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我跑着跑着转角就被提前枪打死了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真有你的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恭喜你</w:t>
      </w:r>
    </w:p>
    <w:p w14:paraId="10A9498A" w14:textId="2BF062C4" w:rsidR="00CD7781" w:rsidRDefault="004A7D2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</w:t>
      </w:r>
      <w:r w:rsidR="00EC0E0F" w:rsidRPr="003960B9">
        <w:rPr>
          <w:rFonts w:ascii="Arial" w:eastAsia="宋体" w:hAnsi="Arial" w:cs="Arial"/>
        </w:rPr>
        <w:t>eah. I think the best way t</w:t>
      </w:r>
      <w:r w:rsidR="00C254AF">
        <w:rPr>
          <w:rFonts w:ascii="Arial" w:eastAsia="宋体" w:hAnsi="Arial" w:cs="Arial"/>
        </w:rPr>
        <w:t>o train is</w:t>
      </w:r>
      <w:r w:rsidR="00EC0E0F" w:rsidRPr="003960B9">
        <w:rPr>
          <w:rFonts w:ascii="Arial" w:eastAsia="宋体" w:hAnsi="Arial" w:cs="Arial"/>
        </w:rPr>
        <w:t xml:space="preserve"> volume zero and focus on your aim</w:t>
      </w:r>
      <w:r w:rsidR="00C254AF">
        <w:rPr>
          <w:rFonts w:ascii="Arial" w:eastAsia="宋体" w:hAnsi="Arial" w:cs="Arial"/>
        </w:rPr>
        <w:t xml:space="preserve">. -and </w:t>
      </w:r>
      <w:r w:rsidR="00EC0E0F" w:rsidRPr="003960B9">
        <w:rPr>
          <w:rFonts w:ascii="Arial" w:eastAsia="宋体" w:hAnsi="Arial" w:cs="Arial"/>
        </w:rPr>
        <w:t xml:space="preserve">don't ever press tab. Just play </w:t>
      </w:r>
      <w:r w:rsidR="00C254AF">
        <w:rPr>
          <w:rFonts w:ascii="Arial" w:eastAsia="宋体" w:hAnsi="Arial" w:cs="Arial"/>
        </w:rPr>
        <w:t>-</w:t>
      </w:r>
      <w:r w:rsidR="00EC0E0F" w:rsidRPr="003960B9">
        <w:rPr>
          <w:rFonts w:ascii="Arial" w:eastAsia="宋体" w:hAnsi="Arial" w:cs="Arial"/>
        </w:rPr>
        <w:t>pretty much</w:t>
      </w:r>
    </w:p>
    <w:p w14:paraId="4009CC39" w14:textId="4BEB32A7" w:rsidR="00F85078" w:rsidRPr="003960B9" w:rsidRDefault="00F8507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我觉得最好的训练方式就是音量</w:t>
      </w:r>
      <w:r>
        <w:rPr>
          <w:rFonts w:ascii="Arial" w:eastAsia="宋体" w:hAnsi="Arial" w:cs="Arial" w:hint="eastAsia"/>
        </w:rPr>
        <w:t>0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然后专注于你的瞄准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都不要按</w:t>
      </w: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AB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打就完了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-</w:t>
      </w:r>
      <w:r>
        <w:rPr>
          <w:rFonts w:ascii="Arial" w:eastAsia="宋体" w:hAnsi="Arial" w:cs="Arial" w:hint="eastAsia"/>
        </w:rPr>
        <w:t>基本上是</w:t>
      </w:r>
    </w:p>
    <w:p w14:paraId="73E0E4AA" w14:textId="1903194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There's no point of pressing </w:t>
      </w:r>
      <w:r w:rsidR="00C254AF">
        <w:rPr>
          <w:rFonts w:ascii="Arial" w:eastAsia="宋体" w:hAnsi="Arial" w:cs="Arial"/>
        </w:rPr>
        <w:t>tab</w:t>
      </w:r>
      <w:r w:rsidRPr="003960B9">
        <w:rPr>
          <w:rFonts w:ascii="Arial" w:eastAsia="宋体" w:hAnsi="Arial" w:cs="Arial"/>
        </w:rPr>
        <w:t xml:space="preserve"> unless you feel like you have a goal, you're like trying to reach </w:t>
      </w:r>
      <w:r w:rsidR="00C254AF">
        <w:rPr>
          <w:rFonts w:ascii="Arial" w:eastAsia="宋体" w:hAnsi="Arial" w:cs="Arial"/>
        </w:rPr>
        <w:t>a</w:t>
      </w:r>
      <w:r w:rsidRPr="003960B9">
        <w:rPr>
          <w:rFonts w:ascii="Arial" w:eastAsia="宋体" w:hAnsi="Arial" w:cs="Arial"/>
        </w:rPr>
        <w:t xml:space="preserve"> certain amount of kills </w:t>
      </w:r>
      <w:r w:rsidR="008E40FC">
        <w:rPr>
          <w:rFonts w:ascii="Arial" w:eastAsia="宋体" w:hAnsi="Arial" w:cs="Arial"/>
        </w:rPr>
        <w:t>in a</w:t>
      </w:r>
      <w:r w:rsidRPr="003960B9">
        <w:rPr>
          <w:rFonts w:ascii="Arial" w:eastAsia="宋体" w:hAnsi="Arial" w:cs="Arial"/>
        </w:rPr>
        <w:t xml:space="preserve"> certain amount of time.</w:t>
      </w:r>
      <w:r w:rsidR="008E40FC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Then I</w:t>
      </w:r>
      <w:r w:rsidR="008E40FC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understand like pressing tab.</w:t>
      </w:r>
    </w:p>
    <w:p w14:paraId="26ED356C" w14:textId="7A93B238" w:rsidR="00F85078" w:rsidRPr="003960B9" w:rsidRDefault="00F8507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按</w:t>
      </w: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AB</w:t>
      </w:r>
      <w:r>
        <w:rPr>
          <w:rFonts w:ascii="Arial" w:eastAsia="宋体" w:hAnsi="Arial" w:cs="Arial" w:hint="eastAsia"/>
        </w:rPr>
        <w:t>没有意义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除非你有一个人头或者时间的目标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那样我就觉得可以按</w:t>
      </w: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AB</w:t>
      </w:r>
    </w:p>
    <w:p w14:paraId="15B14DF7" w14:textId="0F29152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what are your thoughts on the recent roster</w:t>
      </w:r>
      <w:r w:rsidR="00820F0A">
        <w:rPr>
          <w:rFonts w:ascii="Arial" w:eastAsia="宋体" w:hAnsi="Arial" w:cs="Arial"/>
        </w:rPr>
        <w:t xml:space="preserve"> s</w:t>
      </w:r>
      <w:r w:rsidRPr="003960B9">
        <w:rPr>
          <w:rFonts w:ascii="Arial" w:eastAsia="宋体" w:hAnsi="Arial" w:cs="Arial"/>
        </w:rPr>
        <w:t>huffles</w:t>
      </w:r>
      <w:r w:rsidR="00820F0A">
        <w:rPr>
          <w:rFonts w:ascii="Arial" w:eastAsia="宋体" w:hAnsi="Arial" w:cs="Arial"/>
        </w:rPr>
        <w:t>, monesy to G2, dupreeh magisk to V</w:t>
      </w:r>
      <w:r w:rsidRPr="003960B9">
        <w:rPr>
          <w:rFonts w:ascii="Arial" w:eastAsia="宋体" w:hAnsi="Arial" w:cs="Arial"/>
        </w:rPr>
        <w:t>itality. What are your thoughts on that?</w:t>
      </w:r>
    </w:p>
    <w:p w14:paraId="361CD73A" w14:textId="2CC0EAD0" w:rsidR="00F85078" w:rsidRPr="003960B9" w:rsidRDefault="00F8507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你对最近的阵容调整怎么看</w:t>
      </w:r>
      <w:r>
        <w:rPr>
          <w:rFonts w:ascii="Arial" w:eastAsia="宋体" w:hAnsi="Arial" w:cs="Arial" w:hint="eastAsia"/>
        </w:rPr>
        <w:t xml:space="preserve"> monesy</w:t>
      </w:r>
      <w:r>
        <w:rPr>
          <w:rFonts w:ascii="Arial" w:eastAsia="宋体" w:hAnsi="Arial" w:cs="Arial" w:hint="eastAsia"/>
        </w:rPr>
        <w:t>去</w:t>
      </w:r>
      <w:r>
        <w:rPr>
          <w:rFonts w:ascii="Arial" w:eastAsia="宋体" w:hAnsi="Arial" w:cs="Arial" w:hint="eastAsia"/>
        </w:rPr>
        <w:t>G</w:t>
      </w:r>
      <w:r>
        <w:rPr>
          <w:rFonts w:ascii="Arial" w:eastAsia="宋体" w:hAnsi="Arial" w:cs="Arial"/>
        </w:rPr>
        <w:t xml:space="preserve">2 </w:t>
      </w:r>
      <w:r>
        <w:rPr>
          <w:rFonts w:ascii="Arial" w:eastAsia="宋体" w:hAnsi="Arial" w:cs="Arial" w:hint="eastAsia"/>
        </w:rPr>
        <w:t>dupreeh</w:t>
      </w:r>
      <w:r>
        <w:rPr>
          <w:rFonts w:ascii="Arial" w:eastAsia="宋体" w:hAnsi="Arial" w:cs="Arial" w:hint="eastAsia"/>
        </w:rPr>
        <w:t>和</w:t>
      </w:r>
      <w:r>
        <w:rPr>
          <w:rFonts w:ascii="Arial" w:eastAsia="宋体" w:hAnsi="Arial" w:cs="Arial" w:hint="eastAsia"/>
        </w:rPr>
        <w:t>magisk</w:t>
      </w:r>
      <w:r>
        <w:rPr>
          <w:rFonts w:ascii="Arial" w:eastAsia="宋体" w:hAnsi="Arial" w:cs="Arial" w:hint="eastAsia"/>
        </w:rPr>
        <w:t>去</w:t>
      </w:r>
      <w:r>
        <w:rPr>
          <w:rFonts w:ascii="Arial" w:eastAsia="宋体" w:hAnsi="Arial" w:cs="Arial" w:hint="eastAsia"/>
        </w:rPr>
        <w:t>Vitality</w:t>
      </w:r>
      <w:r>
        <w:rPr>
          <w:rFonts w:ascii="Arial" w:eastAsia="宋体" w:hAnsi="Arial" w:cs="Arial"/>
        </w:rPr>
        <w:t xml:space="preserve"> </w:t>
      </w:r>
    </w:p>
    <w:p w14:paraId="4E08A81D" w14:textId="7FFD0B3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Yeah, it seems like changes are getting more and more confirmed every week.</w:t>
      </w:r>
    </w:p>
    <w:p w14:paraId="29A4657F" w14:textId="6C693A62" w:rsidR="00F85078" w:rsidRPr="003960B9" w:rsidRDefault="00F8507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感觉</w:t>
      </w:r>
      <w:r w:rsidR="00B84293">
        <w:rPr>
          <w:rFonts w:ascii="Arial" w:eastAsia="宋体" w:hAnsi="Arial" w:cs="Arial" w:hint="eastAsia"/>
        </w:rPr>
        <w:t>每周都会有更多变阵消息得到证实</w:t>
      </w:r>
    </w:p>
    <w:p w14:paraId="01722B4E" w14:textId="77367F6D" w:rsidR="00501579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think both the changes are</w:t>
      </w:r>
      <w:r w:rsidR="00337A1C">
        <w:rPr>
          <w:rFonts w:ascii="Arial" w:eastAsia="宋体" w:hAnsi="Arial" w:cs="Arial"/>
        </w:rPr>
        <w:t>…</w:t>
      </w:r>
      <w:r w:rsidRPr="003960B9">
        <w:rPr>
          <w:rFonts w:ascii="Arial" w:eastAsia="宋体" w:hAnsi="Arial" w:cs="Arial"/>
        </w:rPr>
        <w:t xml:space="preserve"> I</w:t>
      </w:r>
      <w:r w:rsidR="00337A1C">
        <w:rPr>
          <w:rFonts w:ascii="Arial" w:eastAsia="宋体" w:hAnsi="Arial" w:cs="Arial"/>
        </w:rPr>
        <w:t>’d</w:t>
      </w:r>
      <w:r w:rsidRPr="003960B9">
        <w:rPr>
          <w:rFonts w:ascii="Arial" w:eastAsia="宋体" w:hAnsi="Arial" w:cs="Arial"/>
        </w:rPr>
        <w:t xml:space="preserve"> say the </w:t>
      </w:r>
      <w:r w:rsidR="00337A1C">
        <w:rPr>
          <w:rFonts w:ascii="Arial" w:eastAsia="宋体" w:hAnsi="Arial" w:cs="Arial"/>
        </w:rPr>
        <w:t>V</w:t>
      </w:r>
      <w:r w:rsidRPr="003960B9">
        <w:rPr>
          <w:rFonts w:ascii="Arial" w:eastAsia="宋体" w:hAnsi="Arial" w:cs="Arial"/>
        </w:rPr>
        <w:t>itality one is a bit more interesting. You have two players that have never played</w:t>
      </w:r>
      <w:r w:rsidR="00501579">
        <w:rPr>
          <w:rFonts w:ascii="Arial" w:eastAsia="宋体" w:hAnsi="Arial" w:cs="Arial"/>
        </w:rPr>
        <w:t xml:space="preserve"> on</w:t>
      </w:r>
      <w:r w:rsidRPr="003960B9">
        <w:rPr>
          <w:rFonts w:ascii="Arial" w:eastAsia="宋体" w:hAnsi="Arial" w:cs="Arial"/>
        </w:rPr>
        <w:t xml:space="preserve"> an international team before.</w:t>
      </w:r>
    </w:p>
    <w:p w14:paraId="00C379C7" w14:textId="7A7FF77E" w:rsidR="00B84293" w:rsidRDefault="00B8429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我觉得这两个变阵</w:t>
      </w:r>
      <w:r>
        <w:rPr>
          <w:rFonts w:ascii="Arial" w:eastAsia="宋体" w:hAnsi="Arial" w:cs="Arial" w:hint="eastAsia"/>
        </w:rPr>
        <w:t xml:space="preserve"> Vitality</w:t>
      </w:r>
      <w:r>
        <w:rPr>
          <w:rFonts w:ascii="Arial" w:eastAsia="宋体" w:hAnsi="Arial" w:cs="Arial" w:hint="eastAsia"/>
        </w:rPr>
        <w:t>的变阵更有意思些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两名选手都从来没在国际纵队打过</w:t>
      </w:r>
    </w:p>
    <w:p w14:paraId="2F04861D" w14:textId="1A469DCD" w:rsidR="00D95EF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 xml:space="preserve">I </w:t>
      </w:r>
      <w:r w:rsidR="00501579">
        <w:rPr>
          <w:rFonts w:ascii="Arial" w:eastAsia="宋体" w:hAnsi="Arial" w:cs="Arial"/>
        </w:rPr>
        <w:t xml:space="preserve">mean </w:t>
      </w:r>
      <w:r w:rsidRPr="003960B9">
        <w:rPr>
          <w:rFonts w:ascii="Arial" w:eastAsia="宋体" w:hAnsi="Arial" w:cs="Arial"/>
        </w:rPr>
        <w:t>all of</w:t>
      </w:r>
      <w:r w:rsidR="00501579">
        <w:rPr>
          <w:rFonts w:ascii="Arial" w:eastAsia="宋体" w:hAnsi="Arial" w:cs="Arial"/>
        </w:rPr>
        <w:t xml:space="preserve"> t</w:t>
      </w:r>
      <w:r w:rsidRPr="003960B9">
        <w:rPr>
          <w:rFonts w:ascii="Arial" w:eastAsia="宋体" w:hAnsi="Arial" w:cs="Arial"/>
        </w:rPr>
        <w:t xml:space="preserve">he players actually have never played </w:t>
      </w:r>
      <w:r w:rsidR="00501579">
        <w:rPr>
          <w:rFonts w:ascii="Arial" w:eastAsia="宋体" w:hAnsi="Arial" w:cs="Arial"/>
        </w:rPr>
        <w:t xml:space="preserve">on </w:t>
      </w:r>
      <w:r w:rsidRPr="003960B9">
        <w:rPr>
          <w:rFonts w:ascii="Arial" w:eastAsia="宋体" w:hAnsi="Arial" w:cs="Arial"/>
        </w:rPr>
        <w:t xml:space="preserve">an international team before. </w:t>
      </w:r>
      <w:r w:rsidR="00501579">
        <w:rPr>
          <w:rFonts w:ascii="Arial" w:eastAsia="宋体" w:hAnsi="Arial" w:cs="Arial"/>
        </w:rPr>
        <w:t xml:space="preserve">Apex has </w:t>
      </w:r>
      <w:r w:rsidRPr="003960B9">
        <w:rPr>
          <w:rFonts w:ascii="Arial" w:eastAsia="宋体" w:hAnsi="Arial" w:cs="Arial"/>
        </w:rPr>
        <w:t xml:space="preserve">always </w:t>
      </w:r>
      <w:r w:rsidR="00501579">
        <w:rPr>
          <w:rFonts w:ascii="Arial" w:eastAsia="宋体" w:hAnsi="Arial" w:cs="Arial"/>
        </w:rPr>
        <w:t>led in French</w:t>
      </w:r>
      <w:r w:rsidRPr="003960B9">
        <w:rPr>
          <w:rFonts w:ascii="Arial" w:eastAsia="宋体" w:hAnsi="Arial" w:cs="Arial"/>
        </w:rPr>
        <w:t xml:space="preserve">. </w:t>
      </w:r>
      <w:r w:rsidR="00501579">
        <w:rPr>
          <w:rFonts w:ascii="Arial" w:eastAsia="宋体" w:hAnsi="Arial" w:cs="Arial"/>
        </w:rPr>
        <w:t>Zywoo’s</w:t>
      </w:r>
      <w:r w:rsidRPr="003960B9">
        <w:rPr>
          <w:rFonts w:ascii="Arial" w:eastAsia="宋体" w:hAnsi="Arial" w:cs="Arial"/>
        </w:rPr>
        <w:t xml:space="preserve"> never had teammates </w:t>
      </w:r>
      <w:r w:rsidR="00D95EFB">
        <w:rPr>
          <w:rFonts w:ascii="Arial" w:eastAsia="宋体" w:hAnsi="Arial" w:cs="Arial"/>
        </w:rPr>
        <w:t>who spoke English</w:t>
      </w:r>
      <w:r w:rsidRPr="003960B9">
        <w:rPr>
          <w:rFonts w:ascii="Arial" w:eastAsia="宋体" w:hAnsi="Arial" w:cs="Arial"/>
        </w:rPr>
        <w:t>.</w:t>
      </w:r>
    </w:p>
    <w:p w14:paraId="22209339" w14:textId="0516E4D6" w:rsidR="00B84293" w:rsidRDefault="00B8429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其实所有选手都没在国际纵队打过</w:t>
      </w:r>
      <w:r>
        <w:rPr>
          <w:rFonts w:ascii="Arial" w:eastAsia="宋体" w:hAnsi="Arial" w:cs="Arial" w:hint="eastAsia"/>
        </w:rPr>
        <w:t xml:space="preserve"> Apex</w:t>
      </w:r>
      <w:r>
        <w:rPr>
          <w:rFonts w:ascii="Arial" w:eastAsia="宋体" w:hAnsi="Arial" w:cs="Arial" w:hint="eastAsia"/>
        </w:rPr>
        <w:t>之前一直都用法语指挥</w:t>
      </w:r>
      <w:r>
        <w:rPr>
          <w:rFonts w:ascii="Arial" w:eastAsia="宋体" w:hAnsi="Arial" w:cs="Arial" w:hint="eastAsia"/>
        </w:rPr>
        <w:t xml:space="preserve"> Zywoo</w:t>
      </w:r>
      <w:r>
        <w:rPr>
          <w:rFonts w:ascii="Arial" w:eastAsia="宋体" w:hAnsi="Arial" w:cs="Arial" w:hint="eastAsia"/>
        </w:rPr>
        <w:t>从没有过说英语的队友</w:t>
      </w:r>
    </w:p>
    <w:p w14:paraId="3704F878" w14:textId="5A55A1E9" w:rsidR="00D95EF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then on the other side, you have </w:t>
      </w:r>
      <w:r w:rsidR="00D95EFB">
        <w:rPr>
          <w:rFonts w:ascii="Arial" w:eastAsia="宋体" w:hAnsi="Arial" w:cs="Arial"/>
        </w:rPr>
        <w:t>dupreeh and magisk who</w:t>
      </w:r>
      <w:r w:rsidRPr="003960B9">
        <w:rPr>
          <w:rFonts w:ascii="Arial" w:eastAsia="宋体" w:hAnsi="Arial" w:cs="Arial"/>
        </w:rPr>
        <w:t xml:space="preserve"> have also never played </w:t>
      </w:r>
      <w:r w:rsidR="00D95EFB">
        <w:rPr>
          <w:rFonts w:ascii="Arial" w:eastAsia="宋体" w:hAnsi="Arial" w:cs="Arial"/>
        </w:rPr>
        <w:t xml:space="preserve">on </w:t>
      </w:r>
      <w:r w:rsidRPr="003960B9">
        <w:rPr>
          <w:rFonts w:ascii="Arial" w:eastAsia="宋体" w:hAnsi="Arial" w:cs="Arial"/>
        </w:rPr>
        <w:t>an international team before</w:t>
      </w:r>
      <w:r w:rsidR="00D95EFB">
        <w:rPr>
          <w:rFonts w:ascii="Arial" w:eastAsia="宋体" w:hAnsi="Arial" w:cs="Arial"/>
        </w:rPr>
        <w:t>, have not</w:t>
      </w:r>
      <w:r w:rsidRPr="003960B9">
        <w:rPr>
          <w:rFonts w:ascii="Arial" w:eastAsia="宋体" w:hAnsi="Arial" w:cs="Arial"/>
        </w:rPr>
        <w:t xml:space="preserve"> communicated </w:t>
      </w:r>
      <w:r w:rsidR="00D95EFB">
        <w:rPr>
          <w:rFonts w:ascii="Arial" w:eastAsia="宋体" w:hAnsi="Arial" w:cs="Arial"/>
        </w:rPr>
        <w:t>in E</w:t>
      </w:r>
      <w:r w:rsidRPr="003960B9">
        <w:rPr>
          <w:rFonts w:ascii="Arial" w:eastAsia="宋体" w:hAnsi="Arial" w:cs="Arial"/>
        </w:rPr>
        <w:t xml:space="preserve">nglish as often </w:t>
      </w:r>
      <w:r w:rsidR="00D95EFB">
        <w:rPr>
          <w:rFonts w:ascii="Arial" w:eastAsia="宋体" w:hAnsi="Arial" w:cs="Arial"/>
        </w:rPr>
        <w:t xml:space="preserve">as </w:t>
      </w:r>
      <w:r w:rsidRPr="003960B9">
        <w:rPr>
          <w:rFonts w:ascii="Arial" w:eastAsia="宋体" w:hAnsi="Arial" w:cs="Arial"/>
        </w:rPr>
        <w:t>the international teams.</w:t>
      </w:r>
    </w:p>
    <w:p w14:paraId="22313C04" w14:textId="36C9CBC7" w:rsidR="00B84293" w:rsidRDefault="00B8429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而在另一边</w:t>
      </w:r>
      <w:r>
        <w:rPr>
          <w:rFonts w:ascii="Arial" w:eastAsia="宋体" w:hAnsi="Arial" w:cs="Arial" w:hint="eastAsia"/>
        </w:rPr>
        <w:t>dupreeh</w:t>
      </w:r>
      <w:r>
        <w:rPr>
          <w:rFonts w:ascii="Arial" w:eastAsia="宋体" w:hAnsi="Arial" w:cs="Arial" w:hint="eastAsia"/>
        </w:rPr>
        <w:t>和</w:t>
      </w:r>
      <w:r>
        <w:rPr>
          <w:rFonts w:ascii="Arial" w:eastAsia="宋体" w:hAnsi="Arial" w:cs="Arial" w:hint="eastAsia"/>
        </w:rPr>
        <w:t>magisk</w:t>
      </w:r>
      <w:r>
        <w:rPr>
          <w:rFonts w:ascii="Arial" w:eastAsia="宋体" w:hAnsi="Arial" w:cs="Arial" w:hint="eastAsia"/>
        </w:rPr>
        <w:t>都从没在国际</w:t>
      </w:r>
      <w:r w:rsidR="00FF4D0B">
        <w:rPr>
          <w:rFonts w:ascii="Arial" w:eastAsia="宋体" w:hAnsi="Arial" w:cs="Arial" w:hint="eastAsia"/>
        </w:rPr>
        <w:t>纵队打过</w:t>
      </w:r>
      <w:r w:rsidR="00FF4D0B">
        <w:rPr>
          <w:rFonts w:ascii="Arial" w:eastAsia="宋体" w:hAnsi="Arial" w:cs="Arial" w:hint="eastAsia"/>
        </w:rPr>
        <w:t xml:space="preserve"> </w:t>
      </w:r>
      <w:r w:rsidR="00FF4D0B">
        <w:rPr>
          <w:rFonts w:ascii="Arial" w:eastAsia="宋体" w:hAnsi="Arial" w:cs="Arial" w:hint="eastAsia"/>
        </w:rPr>
        <w:t>没有其他国际纵队那么丰富的用英语交流的经验</w:t>
      </w:r>
    </w:p>
    <w:p w14:paraId="5F9D0CD0" w14:textId="769B6C7A" w:rsidR="00B14346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I think it's gonna be like a learning curve for them. And I don't think they're gonna be instantly good. I think it's gonna take them probably 5 or 6 months to really hash things out before they see any results, like top fours or whatever. </w:t>
      </w:r>
    </w:p>
    <w:p w14:paraId="439D86B2" w14:textId="4790243E" w:rsidR="00FF4D0B" w:rsidRDefault="00FF4D0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所以我觉得他们会有一条学习曲线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我不认为他们能立刻很厉害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我觉得他们会花五六个时间去磨合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然后才能看到类似前</w:t>
      </w:r>
      <w:r>
        <w:rPr>
          <w:rFonts w:ascii="Arial" w:eastAsia="宋体" w:hAnsi="Arial" w:cs="Arial" w:hint="eastAsia"/>
        </w:rPr>
        <w:t>4</w:t>
      </w:r>
      <w:r>
        <w:rPr>
          <w:rFonts w:ascii="Arial" w:eastAsia="宋体" w:hAnsi="Arial" w:cs="Arial" w:hint="eastAsia"/>
        </w:rPr>
        <w:t>的</w:t>
      </w:r>
      <w:r w:rsidR="00017D1A">
        <w:rPr>
          <w:rFonts w:ascii="Arial" w:eastAsia="宋体" w:hAnsi="Arial" w:cs="Arial" w:hint="eastAsia"/>
        </w:rPr>
        <w:t>成绩</w:t>
      </w:r>
    </w:p>
    <w:p w14:paraId="3D2640E5" w14:textId="7FCB414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For </w:t>
      </w:r>
      <w:r w:rsidR="00B14346">
        <w:rPr>
          <w:rFonts w:ascii="Arial" w:eastAsia="宋体" w:hAnsi="Arial" w:cs="Arial"/>
        </w:rPr>
        <w:t>monesy to G2</w:t>
      </w:r>
      <w:r w:rsidRPr="003960B9">
        <w:rPr>
          <w:rFonts w:ascii="Arial" w:eastAsia="宋体" w:hAnsi="Arial" w:cs="Arial"/>
        </w:rPr>
        <w:t>, I think it's kind of like a s</w:t>
      </w:r>
      <w:r w:rsidR="00B14346">
        <w:rPr>
          <w:rFonts w:ascii="Arial" w:eastAsia="宋体" w:hAnsi="Arial" w:cs="Arial"/>
        </w:rPr>
        <w:t>1</w:t>
      </w:r>
      <w:r w:rsidRPr="003960B9">
        <w:rPr>
          <w:rFonts w:ascii="Arial" w:eastAsia="宋体" w:hAnsi="Arial" w:cs="Arial"/>
        </w:rPr>
        <w:t>mple story, I guess, although he shouldn't really want to live in the shadow of s</w:t>
      </w:r>
      <w:r w:rsidR="00B14346">
        <w:rPr>
          <w:rFonts w:ascii="Arial" w:eastAsia="宋体" w:hAnsi="Arial" w:cs="Arial"/>
        </w:rPr>
        <w:t>1</w:t>
      </w:r>
      <w:r w:rsidRPr="003960B9">
        <w:rPr>
          <w:rFonts w:ascii="Arial" w:eastAsia="宋体" w:hAnsi="Arial" w:cs="Arial"/>
        </w:rPr>
        <w:t>mple.</w:t>
      </w:r>
    </w:p>
    <w:p w14:paraId="33942A11" w14:textId="608181F3" w:rsidR="00017D1A" w:rsidRPr="003960B9" w:rsidRDefault="00017D1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对于去</w:t>
      </w:r>
      <w:r>
        <w:rPr>
          <w:rFonts w:ascii="Arial" w:eastAsia="宋体" w:hAnsi="Arial" w:cs="Arial" w:hint="eastAsia"/>
        </w:rPr>
        <w:t>G</w:t>
      </w:r>
      <w:r>
        <w:rPr>
          <w:rFonts w:ascii="Arial" w:eastAsia="宋体" w:hAnsi="Arial" w:cs="Arial"/>
        </w:rPr>
        <w:t>2</w:t>
      </w:r>
      <w:r>
        <w:rPr>
          <w:rFonts w:ascii="Arial" w:eastAsia="宋体" w:hAnsi="Arial" w:cs="Arial" w:hint="eastAsia"/>
        </w:rPr>
        <w:t>的</w:t>
      </w:r>
      <w:r>
        <w:rPr>
          <w:rFonts w:ascii="Arial" w:eastAsia="宋体" w:hAnsi="Arial" w:cs="Arial" w:hint="eastAsia"/>
        </w:rPr>
        <w:t>monesy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我觉得有点像</w:t>
      </w:r>
      <w:r>
        <w:rPr>
          <w:rFonts w:ascii="Arial" w:eastAsia="宋体" w:hAnsi="Arial" w:cs="Arial" w:hint="eastAsia"/>
        </w:rPr>
        <w:t>s</w:t>
      </w:r>
      <w:r>
        <w:rPr>
          <w:rFonts w:ascii="Arial" w:eastAsia="宋体" w:hAnsi="Arial" w:cs="Arial"/>
        </w:rPr>
        <w:t>1mple</w:t>
      </w:r>
      <w:r>
        <w:rPr>
          <w:rFonts w:ascii="Arial" w:eastAsia="宋体" w:hAnsi="Arial" w:cs="Arial" w:hint="eastAsia"/>
        </w:rPr>
        <w:t>的故事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不过他不应该活在</w:t>
      </w:r>
      <w:r>
        <w:rPr>
          <w:rFonts w:ascii="Arial" w:eastAsia="宋体" w:hAnsi="Arial" w:cs="Arial" w:hint="eastAsia"/>
        </w:rPr>
        <w:t>s</w:t>
      </w:r>
      <w:r>
        <w:rPr>
          <w:rFonts w:ascii="Arial" w:eastAsia="宋体" w:hAnsi="Arial" w:cs="Arial"/>
        </w:rPr>
        <w:t>1mple</w:t>
      </w:r>
      <w:r>
        <w:rPr>
          <w:rFonts w:ascii="Arial" w:eastAsia="宋体" w:hAnsi="Arial" w:cs="Arial" w:hint="eastAsia"/>
        </w:rPr>
        <w:t>的阴影下</w:t>
      </w:r>
    </w:p>
    <w:p w14:paraId="6554A961" w14:textId="63634348" w:rsidR="00C76243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think he</w:t>
      </w:r>
      <w:r w:rsidR="008411CD">
        <w:rPr>
          <w:rFonts w:ascii="Arial" w:eastAsia="宋体" w:hAnsi="Arial" w:cs="Arial"/>
        </w:rPr>
        <w:t xml:space="preserve"> ha</w:t>
      </w:r>
      <w:r w:rsidRPr="003960B9">
        <w:rPr>
          <w:rFonts w:ascii="Arial" w:eastAsia="宋体" w:hAnsi="Arial" w:cs="Arial"/>
        </w:rPr>
        <w:t>s the potential to become greater than that, but I think it's a pretty big leap</w:t>
      </w:r>
      <w:r w:rsidR="008411CD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It's like a newer player, and you get the play along the side of</w:t>
      </w:r>
      <w:r w:rsidR="008411CD">
        <w:rPr>
          <w:rFonts w:ascii="Arial" w:eastAsia="宋体" w:hAnsi="Arial" w:cs="Arial"/>
        </w:rPr>
        <w:t xml:space="preserve"> </w:t>
      </w:r>
      <w:r w:rsidR="00C76243">
        <w:rPr>
          <w:rFonts w:ascii="Arial" w:eastAsia="宋体" w:hAnsi="Arial" w:cs="Arial"/>
        </w:rPr>
        <w:t>NIKO</w:t>
      </w:r>
      <w:r w:rsidRPr="003960B9">
        <w:rPr>
          <w:rFonts w:ascii="Arial" w:eastAsia="宋体" w:hAnsi="Arial" w:cs="Arial"/>
        </w:rPr>
        <w:t xml:space="preserve"> and </w:t>
      </w:r>
      <w:r w:rsidR="00C76243">
        <w:rPr>
          <w:rFonts w:ascii="Arial" w:eastAsia="宋体" w:hAnsi="Arial" w:cs="Arial"/>
        </w:rPr>
        <w:t>HUNTER</w:t>
      </w:r>
      <w:r w:rsidR="008411CD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 xml:space="preserve">and whoever else they pick up, </w:t>
      </w:r>
    </w:p>
    <w:p w14:paraId="72191298" w14:textId="7298C42D" w:rsidR="00017D1A" w:rsidRDefault="00017D1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我觉得他有潜力成为更好的选手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但确实是个比较大的飞跃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一名新的选手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要去和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IKO HUNTER</w:t>
      </w:r>
      <w:r>
        <w:rPr>
          <w:rFonts w:ascii="Arial" w:eastAsia="宋体" w:hAnsi="Arial" w:cs="Arial" w:hint="eastAsia"/>
        </w:rPr>
        <w:t>并肩作战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以及他们签下的其他选手</w:t>
      </w:r>
    </w:p>
    <w:p w14:paraId="52369C05" w14:textId="0AFBED9B" w:rsidR="00C76243" w:rsidRDefault="00C7624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</w:t>
      </w:r>
      <w:r w:rsidR="00EC0E0F" w:rsidRPr="003960B9">
        <w:rPr>
          <w:rFonts w:ascii="Arial" w:eastAsia="宋体" w:hAnsi="Arial" w:cs="Arial"/>
        </w:rPr>
        <w:t xml:space="preserve">hey have </w:t>
      </w:r>
      <w:r>
        <w:rPr>
          <w:rFonts w:ascii="Arial" w:eastAsia="宋体" w:hAnsi="Arial" w:cs="Arial"/>
        </w:rPr>
        <w:t>high tier</w:t>
      </w:r>
      <w:r w:rsidR="00EC0E0F" w:rsidRPr="003960B9">
        <w:rPr>
          <w:rFonts w:ascii="Arial" w:eastAsia="宋体" w:hAnsi="Arial" w:cs="Arial"/>
        </w:rPr>
        <w:t xml:space="preserve"> players on the team.</w:t>
      </w:r>
      <w:r>
        <w:rPr>
          <w:rFonts w:ascii="Arial" w:eastAsia="宋体" w:hAnsi="Arial" w:cs="Arial"/>
        </w:rPr>
        <w:t xml:space="preserve"> </w:t>
      </w:r>
      <w:r w:rsidR="00EC0E0F" w:rsidRPr="003960B9">
        <w:rPr>
          <w:rFonts w:ascii="Arial" w:eastAsia="宋体" w:hAnsi="Arial" w:cs="Arial"/>
        </w:rPr>
        <w:t xml:space="preserve">So I think at first, it's gonna be a lot of pressure, but I think </w:t>
      </w:r>
      <w:r>
        <w:rPr>
          <w:rFonts w:ascii="Arial" w:eastAsia="宋体" w:hAnsi="Arial" w:cs="Arial"/>
        </w:rPr>
        <w:t>he’ll fit</w:t>
      </w:r>
      <w:r w:rsidR="00EC0E0F" w:rsidRPr="003960B9">
        <w:rPr>
          <w:rFonts w:ascii="Arial" w:eastAsia="宋体" w:hAnsi="Arial" w:cs="Arial"/>
        </w:rPr>
        <w:t xml:space="preserve"> into a system. Nowadays, </w:t>
      </w:r>
      <w:r>
        <w:rPr>
          <w:rFonts w:ascii="Arial" w:eastAsia="宋体" w:hAnsi="Arial" w:cs="Arial"/>
        </w:rPr>
        <w:t xml:space="preserve">awpers are very </w:t>
      </w:r>
      <w:r w:rsidR="00EC0E0F" w:rsidRPr="003960B9">
        <w:rPr>
          <w:rFonts w:ascii="Arial" w:eastAsia="宋体" w:hAnsi="Arial" w:cs="Arial"/>
        </w:rPr>
        <w:t>dominant.</w:t>
      </w:r>
    </w:p>
    <w:p w14:paraId="7DD7141E" w14:textId="08027217" w:rsidR="002B0745" w:rsidRDefault="002B074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他们队里有很高级别的选手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所以我觉得一开始会有很多压力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不过我觉得他应该能融入系统里狙击手在目前有绝对的统治力</w:t>
      </w:r>
    </w:p>
    <w:p w14:paraId="7A4AE951" w14:textId="60DFA46F" w:rsidR="00CF7737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as long as like whatever leader they end up picking up, or if they keep </w:t>
      </w:r>
      <w:r w:rsidR="00C76243">
        <w:rPr>
          <w:rFonts w:ascii="Arial" w:eastAsia="宋体" w:hAnsi="Arial" w:cs="Arial"/>
        </w:rPr>
        <w:t>NEXA</w:t>
      </w:r>
      <w:r w:rsidRPr="003960B9">
        <w:rPr>
          <w:rFonts w:ascii="Arial" w:eastAsia="宋体" w:hAnsi="Arial" w:cs="Arial"/>
        </w:rPr>
        <w:t>, I think he'll have success</w:t>
      </w:r>
      <w:r w:rsidR="00C76243">
        <w:rPr>
          <w:rFonts w:ascii="Arial" w:eastAsia="宋体" w:hAnsi="Arial" w:cs="Arial"/>
        </w:rPr>
        <w:t xml:space="preserve"> on the</w:t>
      </w:r>
      <w:r w:rsidRPr="003960B9">
        <w:rPr>
          <w:rFonts w:ascii="Arial" w:eastAsia="宋体" w:hAnsi="Arial" w:cs="Arial"/>
        </w:rPr>
        <w:t xml:space="preserve"> team, </w:t>
      </w:r>
    </w:p>
    <w:p w14:paraId="7EB42C7C" w14:textId="75CB5B00" w:rsidR="002B0745" w:rsidRDefault="002B074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所以不管他们签下哪个指挥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或者留下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 xml:space="preserve">EXA </w:t>
      </w:r>
      <w:r>
        <w:rPr>
          <w:rFonts w:ascii="Arial" w:eastAsia="宋体" w:hAnsi="Arial" w:cs="Arial" w:hint="eastAsia"/>
        </w:rPr>
        <w:t>我觉得</w:t>
      </w:r>
      <w:r>
        <w:rPr>
          <w:rFonts w:ascii="Arial" w:eastAsia="宋体" w:hAnsi="Arial" w:cs="Arial" w:hint="eastAsia"/>
        </w:rPr>
        <w:t>monesy</w:t>
      </w:r>
      <w:r>
        <w:rPr>
          <w:rFonts w:ascii="Arial" w:eastAsia="宋体" w:hAnsi="Arial" w:cs="Arial" w:hint="eastAsia"/>
        </w:rPr>
        <w:t>会在队里收获成功</w:t>
      </w:r>
    </w:p>
    <w:p w14:paraId="797F3EBC" w14:textId="156EFA3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at the same time, </w:t>
      </w:r>
      <w:r w:rsidR="00CF7737">
        <w:rPr>
          <w:rFonts w:ascii="Arial" w:eastAsia="宋体" w:hAnsi="Arial" w:cs="Arial"/>
        </w:rPr>
        <w:t xml:space="preserve">I </w:t>
      </w:r>
      <w:r w:rsidRPr="003960B9">
        <w:rPr>
          <w:rFonts w:ascii="Arial" w:eastAsia="宋体" w:hAnsi="Arial" w:cs="Arial"/>
        </w:rPr>
        <w:t xml:space="preserve">think it will take some time because he was playing </w:t>
      </w:r>
      <w:r w:rsidR="00937A33">
        <w:rPr>
          <w:rFonts w:ascii="Arial" w:eastAsia="宋体" w:hAnsi="Arial" w:cs="Arial"/>
        </w:rPr>
        <w:t>in</w:t>
      </w:r>
      <w:r w:rsidRPr="003960B9">
        <w:rPr>
          <w:rFonts w:ascii="Arial" w:eastAsia="宋体" w:hAnsi="Arial" w:cs="Arial"/>
        </w:rPr>
        <w:t xml:space="preserve"> a full </w:t>
      </w:r>
      <w:r w:rsidR="00937A33">
        <w:rPr>
          <w:rFonts w:ascii="Arial" w:eastAsia="宋体" w:hAnsi="Arial" w:cs="Arial"/>
        </w:rPr>
        <w:t>CIS</w:t>
      </w:r>
      <w:r w:rsidRPr="003960B9">
        <w:rPr>
          <w:rFonts w:ascii="Arial" w:eastAsia="宋体" w:hAnsi="Arial" w:cs="Arial"/>
        </w:rPr>
        <w:t xml:space="preserve"> team, </w:t>
      </w:r>
      <w:r w:rsidR="00937A33">
        <w:rPr>
          <w:rFonts w:ascii="Arial" w:eastAsia="宋体" w:hAnsi="Arial" w:cs="Arial"/>
        </w:rPr>
        <w:t xml:space="preserve">an </w:t>
      </w:r>
      <w:r w:rsidRPr="003960B9">
        <w:rPr>
          <w:rFonts w:ascii="Arial" w:eastAsia="宋体" w:hAnsi="Arial" w:cs="Arial"/>
        </w:rPr>
        <w:t>academy team.</w:t>
      </w:r>
    </w:p>
    <w:p w14:paraId="5D8233D9" w14:textId="1094FC89" w:rsidR="002B0745" w:rsidRPr="003960B9" w:rsidRDefault="002B074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不过与此同时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他会需要一些时间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</w:t>
      </w:r>
      <w:r w:rsidR="001C2908">
        <w:rPr>
          <w:rFonts w:ascii="Arial" w:eastAsia="宋体" w:hAnsi="Arial" w:cs="Arial" w:hint="eastAsia"/>
        </w:rPr>
        <w:t>之前他在一个</w:t>
      </w:r>
      <w:r w:rsidR="001C2908">
        <w:rPr>
          <w:rFonts w:ascii="Arial" w:eastAsia="宋体" w:hAnsi="Arial" w:cs="Arial" w:hint="eastAsia"/>
        </w:rPr>
        <w:t>C</w:t>
      </w:r>
      <w:r w:rsidR="001C2908">
        <w:rPr>
          <w:rFonts w:ascii="Arial" w:eastAsia="宋体" w:hAnsi="Arial" w:cs="Arial"/>
        </w:rPr>
        <w:t>IS</w:t>
      </w:r>
      <w:r w:rsidR="001C2908">
        <w:rPr>
          <w:rFonts w:ascii="Arial" w:eastAsia="宋体" w:hAnsi="Arial" w:cs="Arial" w:hint="eastAsia"/>
        </w:rPr>
        <w:t>的青训队里</w:t>
      </w:r>
    </w:p>
    <w:p w14:paraId="2196A11E" w14:textId="3EA8C6DF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think international teams are a lot harder for players that originally just communicated in their</w:t>
      </w:r>
      <w:r w:rsidR="00937A33">
        <w:rPr>
          <w:rFonts w:ascii="Arial" w:eastAsia="宋体" w:hAnsi="Arial" w:cs="Arial"/>
        </w:rPr>
        <w:t xml:space="preserve"> native</w:t>
      </w:r>
      <w:r w:rsidRPr="003960B9">
        <w:rPr>
          <w:rFonts w:ascii="Arial" w:eastAsia="宋体" w:hAnsi="Arial" w:cs="Arial"/>
        </w:rPr>
        <w:t xml:space="preserve"> language.</w:t>
      </w:r>
    </w:p>
    <w:p w14:paraId="6BE22E34" w14:textId="7876AED1" w:rsidR="001C2908" w:rsidRPr="003960B9" w:rsidRDefault="001C290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我觉得国际纵队对于那些之前一直用母语交流的选手来说要难很多</w:t>
      </w:r>
    </w:p>
    <w:p w14:paraId="2AAFC841" w14:textId="58CD02B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what are your thoughts</w:t>
      </w:r>
      <w:r w:rsidR="00937A33">
        <w:rPr>
          <w:rFonts w:ascii="Arial" w:eastAsia="宋体" w:hAnsi="Arial" w:cs="Arial"/>
        </w:rPr>
        <w:t xml:space="preserve"> on kennyS</w:t>
      </w:r>
      <w:r w:rsidRPr="003960B9">
        <w:rPr>
          <w:rFonts w:ascii="Arial" w:eastAsia="宋体" w:hAnsi="Arial" w:cs="Arial"/>
        </w:rPr>
        <w:t xml:space="preserve"> trying to get back into competitive cs</w:t>
      </w:r>
      <w:r w:rsidR="00937A33">
        <w:rPr>
          <w:rFonts w:ascii="Arial" w:eastAsia="宋体" w:hAnsi="Arial" w:cs="Arial" w:hint="eastAsia"/>
        </w:rPr>
        <w:t>?</w:t>
      </w:r>
    </w:p>
    <w:p w14:paraId="4BEDAFFF" w14:textId="56E627D5" w:rsidR="00CD38C2" w:rsidRPr="003960B9" w:rsidRDefault="00CD38C2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你对</w:t>
      </w:r>
      <w:r>
        <w:rPr>
          <w:rFonts w:ascii="Arial" w:eastAsia="宋体" w:hAnsi="Arial" w:cs="Arial" w:hint="eastAsia"/>
        </w:rPr>
        <w:t>kennyS</w:t>
      </w:r>
      <w:r>
        <w:rPr>
          <w:rFonts w:ascii="Arial" w:eastAsia="宋体" w:hAnsi="Arial" w:cs="Arial" w:hint="eastAsia"/>
        </w:rPr>
        <w:t>试着回归竞技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怎么看</w:t>
      </w:r>
    </w:p>
    <w:p w14:paraId="36CE6A2E" w14:textId="71A39D6E" w:rsidR="000549E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think it's great. </w:t>
      </w:r>
      <w:r w:rsidR="00937A33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think the only reason he wasn't in competitive </w:t>
      </w:r>
      <w:r w:rsidR="00937A33">
        <w:rPr>
          <w:rFonts w:ascii="Arial" w:eastAsia="宋体" w:hAnsi="Arial" w:cs="Arial"/>
        </w:rPr>
        <w:t>CS</w:t>
      </w:r>
      <w:r w:rsidRPr="003960B9">
        <w:rPr>
          <w:rFonts w:ascii="Arial" w:eastAsia="宋体" w:hAnsi="Arial" w:cs="Arial"/>
        </w:rPr>
        <w:t xml:space="preserve"> before was when </w:t>
      </w:r>
      <w:r w:rsidR="00937A33">
        <w:rPr>
          <w:rFonts w:ascii="Arial" w:eastAsia="宋体" w:hAnsi="Arial" w:cs="Arial"/>
        </w:rPr>
        <w:t>shortly</w:t>
      </w:r>
      <w:r w:rsidRPr="003960B9">
        <w:rPr>
          <w:rFonts w:ascii="Arial" w:eastAsia="宋体" w:hAnsi="Arial" w:cs="Arial"/>
        </w:rPr>
        <w:t xml:space="preserve"> after </w:t>
      </w:r>
      <w:r w:rsidR="00937A33">
        <w:rPr>
          <w:rFonts w:ascii="Arial" w:eastAsia="宋体" w:hAnsi="Arial" w:cs="Arial"/>
        </w:rPr>
        <w:t>NIKO joined G2</w:t>
      </w:r>
      <w:r w:rsidRPr="003960B9">
        <w:rPr>
          <w:rFonts w:ascii="Arial" w:eastAsia="宋体" w:hAnsi="Arial" w:cs="Arial"/>
        </w:rPr>
        <w:t>, he re</w:t>
      </w:r>
      <w:r w:rsidR="00937A33">
        <w:rPr>
          <w:rFonts w:ascii="Arial" w:eastAsia="宋体" w:hAnsi="Arial" w:cs="Arial"/>
        </w:rPr>
        <w:t>-</w:t>
      </w:r>
      <w:r w:rsidRPr="003960B9">
        <w:rPr>
          <w:rFonts w:ascii="Arial" w:eastAsia="宋体" w:hAnsi="Arial" w:cs="Arial"/>
        </w:rPr>
        <w:t>signed</w:t>
      </w:r>
      <w:r w:rsidR="00937A33">
        <w:rPr>
          <w:rFonts w:ascii="Arial" w:eastAsia="宋体" w:hAnsi="Arial" w:cs="Arial"/>
        </w:rPr>
        <w:t xml:space="preserve"> his</w:t>
      </w:r>
      <w:r w:rsidRPr="003960B9">
        <w:rPr>
          <w:rFonts w:ascii="Arial" w:eastAsia="宋体" w:hAnsi="Arial" w:cs="Arial"/>
        </w:rPr>
        <w:t xml:space="preserve"> contract</w:t>
      </w:r>
      <w:r w:rsidR="00937A33">
        <w:rPr>
          <w:rFonts w:ascii="Arial" w:eastAsia="宋体" w:hAnsi="Arial" w:cs="Arial"/>
        </w:rPr>
        <w:t xml:space="preserve"> a</w:t>
      </w:r>
      <w:r w:rsidRPr="003960B9">
        <w:rPr>
          <w:rFonts w:ascii="Arial" w:eastAsia="宋体" w:hAnsi="Arial" w:cs="Arial"/>
        </w:rPr>
        <w:t>nd then he instantly got bench</w:t>
      </w:r>
      <w:r w:rsidR="00645F29">
        <w:rPr>
          <w:rFonts w:ascii="Arial" w:eastAsia="宋体" w:hAnsi="Arial" w:cs="Arial"/>
        </w:rPr>
        <w:t>ed</w:t>
      </w:r>
      <w:r w:rsidRPr="003960B9">
        <w:rPr>
          <w:rFonts w:ascii="Arial" w:eastAsia="宋体" w:hAnsi="Arial" w:cs="Arial"/>
        </w:rPr>
        <w:t xml:space="preserve"> with a full contract length.</w:t>
      </w:r>
    </w:p>
    <w:p w14:paraId="2CDB6732" w14:textId="285B1B4B" w:rsidR="00731E6B" w:rsidRDefault="00731E6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我觉得非常好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我觉得他之前没有在竞技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的唯一原因是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NIKO</w:t>
      </w:r>
      <w:r>
        <w:rPr>
          <w:rFonts w:ascii="Arial" w:eastAsia="宋体" w:hAnsi="Arial" w:cs="Arial" w:hint="eastAsia"/>
        </w:rPr>
        <w:t>来</w:t>
      </w:r>
      <w:r>
        <w:rPr>
          <w:rFonts w:ascii="Arial" w:eastAsia="宋体" w:hAnsi="Arial" w:cs="Arial" w:hint="eastAsia"/>
        </w:rPr>
        <w:t>G</w:t>
      </w:r>
      <w:r>
        <w:rPr>
          <w:rFonts w:ascii="Arial" w:eastAsia="宋体" w:hAnsi="Arial" w:cs="Arial"/>
        </w:rPr>
        <w:t>2</w:t>
      </w:r>
      <w:r>
        <w:rPr>
          <w:rFonts w:ascii="Arial" w:eastAsia="宋体" w:hAnsi="Arial" w:cs="Arial" w:hint="eastAsia"/>
        </w:rPr>
        <w:t>之后他很快就续约了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然后马上就坐板凳了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一整个合同的时间</w:t>
      </w:r>
    </w:p>
    <w:p w14:paraId="4A3072F3" w14:textId="4A32C2B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that's kind of like</w:t>
      </w:r>
      <w:r w:rsidR="000549E2">
        <w:rPr>
          <w:rFonts w:ascii="Arial" w:eastAsia="宋体" w:hAnsi="Arial" w:cs="Arial"/>
        </w:rPr>
        <w:t>…</w:t>
      </w:r>
      <w:r w:rsidRPr="003960B9">
        <w:rPr>
          <w:rFonts w:ascii="Arial" w:eastAsia="宋体" w:hAnsi="Arial" w:cs="Arial"/>
        </w:rPr>
        <w:t xml:space="preserve"> not a career killer, but it puts a big pause on your contract, especially if other </w:t>
      </w:r>
      <w:r w:rsidR="000549E2">
        <w:rPr>
          <w:rFonts w:ascii="Arial" w:eastAsia="宋体" w:hAnsi="Arial" w:cs="Arial"/>
        </w:rPr>
        <w:t>orgs don’t wanna</w:t>
      </w:r>
      <w:r w:rsidRPr="003960B9">
        <w:rPr>
          <w:rFonts w:ascii="Arial" w:eastAsia="宋体" w:hAnsi="Arial" w:cs="Arial"/>
        </w:rPr>
        <w:t xml:space="preserve"> buy you out.</w:t>
      </w:r>
    </w:p>
    <w:p w14:paraId="1864E8B5" w14:textId="4B899620" w:rsidR="00731E6B" w:rsidRPr="003960B9" w:rsidRDefault="00731E6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所以这就像是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也不是职业生涯的终结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但是会暂停你的生涯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尤其是其他俱乐部不想买断你合同的时候</w:t>
      </w:r>
    </w:p>
    <w:p w14:paraId="3FB6ABCB" w14:textId="725D3C9E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Mhm. So I think that was a very unfortunate situation and I think that was bad by </w:t>
      </w:r>
      <w:r w:rsidR="00D21DF9">
        <w:rPr>
          <w:rFonts w:ascii="Arial" w:eastAsia="宋体" w:hAnsi="Arial" w:cs="Arial"/>
        </w:rPr>
        <w:t>G2</w:t>
      </w:r>
      <w:r w:rsidRPr="003960B9">
        <w:rPr>
          <w:rFonts w:ascii="Arial" w:eastAsia="宋体" w:hAnsi="Arial" w:cs="Arial"/>
        </w:rPr>
        <w:t xml:space="preserve"> to do that to him.</w:t>
      </w:r>
    </w:p>
    <w:p w14:paraId="7DEB6CDC" w14:textId="1132ECC0" w:rsidR="008C7027" w:rsidRPr="003960B9" w:rsidRDefault="008C702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所以我觉得是一个很不幸的</w:t>
      </w:r>
      <w:r w:rsidR="000466FC">
        <w:rPr>
          <w:rFonts w:ascii="Arial" w:eastAsia="宋体" w:hAnsi="Arial" w:cs="Arial" w:hint="eastAsia"/>
        </w:rPr>
        <w:t>情形</w:t>
      </w:r>
      <w:r w:rsidR="000466FC">
        <w:rPr>
          <w:rFonts w:ascii="Arial" w:eastAsia="宋体" w:hAnsi="Arial" w:cs="Arial" w:hint="eastAsia"/>
        </w:rPr>
        <w:t xml:space="preserve"> </w:t>
      </w:r>
      <w:r w:rsidR="000466FC">
        <w:rPr>
          <w:rFonts w:ascii="Arial" w:eastAsia="宋体" w:hAnsi="Arial" w:cs="Arial"/>
        </w:rPr>
        <w:t>G2</w:t>
      </w:r>
      <w:r w:rsidR="000466FC">
        <w:rPr>
          <w:rFonts w:ascii="Arial" w:eastAsia="宋体" w:hAnsi="Arial" w:cs="Arial" w:hint="eastAsia"/>
        </w:rPr>
        <w:t>对他的做法是不好的</w:t>
      </w:r>
    </w:p>
    <w:p w14:paraId="5DE96A94" w14:textId="69B14C9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</w:t>
      </w:r>
      <w:r w:rsidR="00D21DF9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hope another team picks them up in the future</w:t>
      </w:r>
      <w:r w:rsidR="001D1067">
        <w:rPr>
          <w:rFonts w:ascii="Arial" w:eastAsia="宋体" w:hAnsi="Arial" w:cs="Arial"/>
        </w:rPr>
        <w:t>.</w:t>
      </w:r>
      <w:r w:rsidR="001D1067" w:rsidRPr="003960B9">
        <w:rPr>
          <w:rFonts w:ascii="Arial" w:eastAsia="宋体" w:hAnsi="Arial" w:cs="Arial"/>
        </w:rPr>
        <w:t xml:space="preserve"> </w:t>
      </w:r>
      <w:r w:rsidR="001D1067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'm not sure when </w:t>
      </w:r>
      <w:r w:rsidR="001D1067">
        <w:rPr>
          <w:rFonts w:ascii="Arial" w:eastAsia="宋体" w:hAnsi="Arial" w:cs="Arial"/>
        </w:rPr>
        <w:t xml:space="preserve">his </w:t>
      </w:r>
      <w:r w:rsidRPr="003960B9">
        <w:rPr>
          <w:rFonts w:ascii="Arial" w:eastAsia="宋体" w:hAnsi="Arial" w:cs="Arial"/>
        </w:rPr>
        <w:t>contract expires, but whenever it does</w:t>
      </w:r>
      <w:r w:rsidR="001D1067">
        <w:rPr>
          <w:rFonts w:ascii="Arial" w:eastAsia="宋体" w:hAnsi="Arial" w:cs="Arial"/>
        </w:rPr>
        <w:t>, I</w:t>
      </w:r>
      <w:r w:rsidRPr="003960B9">
        <w:rPr>
          <w:rFonts w:ascii="Arial" w:eastAsia="宋体" w:hAnsi="Arial" w:cs="Arial"/>
        </w:rPr>
        <w:t xml:space="preserve"> feel like team</w:t>
      </w:r>
      <w:r w:rsidR="001D1067">
        <w:rPr>
          <w:rFonts w:ascii="Arial" w:eastAsia="宋体" w:hAnsi="Arial" w:cs="Arial"/>
        </w:rPr>
        <w:t>s</w:t>
      </w:r>
      <w:r w:rsidRPr="003960B9">
        <w:rPr>
          <w:rFonts w:ascii="Arial" w:eastAsia="宋体" w:hAnsi="Arial" w:cs="Arial"/>
        </w:rPr>
        <w:t xml:space="preserve"> should trial him and test them out, because I think there's still something there.</w:t>
      </w:r>
    </w:p>
    <w:p w14:paraId="51D49B64" w14:textId="32A6AC7F" w:rsidR="000466FC" w:rsidRPr="003960B9" w:rsidRDefault="000466F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不过我希望在未来其他的队可以签下他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我不确定他的合同什么时候到期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不过到期的时候我认为其他的队应该</w:t>
      </w:r>
      <w:r w:rsidR="002A3F6D">
        <w:rPr>
          <w:rFonts w:ascii="Arial" w:eastAsia="宋体" w:hAnsi="Arial" w:cs="Arial" w:hint="eastAsia"/>
        </w:rPr>
        <w:t>让他试试</w:t>
      </w:r>
      <w:r w:rsidR="002A3F6D">
        <w:rPr>
          <w:rFonts w:ascii="Arial" w:eastAsia="宋体" w:hAnsi="Arial" w:cs="Arial" w:hint="eastAsia"/>
        </w:rPr>
        <w:t xml:space="preserve"> </w:t>
      </w:r>
      <w:r w:rsidR="002A3F6D">
        <w:rPr>
          <w:rFonts w:ascii="Arial" w:eastAsia="宋体" w:hAnsi="Arial" w:cs="Arial" w:hint="eastAsia"/>
        </w:rPr>
        <w:t>我觉得他还能发挥作用</w:t>
      </w:r>
    </w:p>
    <w:p w14:paraId="5EAA95D1" w14:textId="3F345FB3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There's still something in him. He's only still like 25, he's not</w:t>
      </w:r>
      <w:r w:rsidR="001D1067">
        <w:rPr>
          <w:rFonts w:ascii="Arial" w:eastAsia="宋体" w:hAnsi="Arial" w:cs="Arial"/>
        </w:rPr>
        <w:t xml:space="preserve"> like</w:t>
      </w:r>
      <w:r w:rsidRPr="003960B9">
        <w:rPr>
          <w:rFonts w:ascii="Arial" w:eastAsia="宋体" w:hAnsi="Arial" w:cs="Arial"/>
        </w:rPr>
        <w:t xml:space="preserve"> 30, he's still like 25 years old.</w:t>
      </w:r>
    </w:p>
    <w:p w14:paraId="57482E84" w14:textId="4BBFF3E3" w:rsidR="002A3F6D" w:rsidRPr="003960B9" w:rsidRDefault="002A3F6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他宝刀未老是吧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他现在其实也就差不多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5</w:t>
      </w:r>
      <w:r>
        <w:rPr>
          <w:rFonts w:ascii="Arial" w:eastAsia="宋体" w:hAnsi="Arial" w:cs="Arial" w:hint="eastAsia"/>
        </w:rPr>
        <w:t>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又不是</w:t>
      </w:r>
      <w:r>
        <w:rPr>
          <w:rFonts w:ascii="Arial" w:eastAsia="宋体" w:hAnsi="Arial" w:cs="Arial" w:hint="eastAsia"/>
        </w:rPr>
        <w:t>3</w:t>
      </w:r>
      <w:r>
        <w:rPr>
          <w:rFonts w:ascii="Arial" w:eastAsia="宋体" w:hAnsi="Arial" w:cs="Arial"/>
        </w:rPr>
        <w:t>0</w:t>
      </w:r>
      <w:r>
        <w:rPr>
          <w:rFonts w:ascii="Arial" w:eastAsia="宋体" w:hAnsi="Arial" w:cs="Arial" w:hint="eastAsia"/>
        </w:rPr>
        <w:t>了</w:t>
      </w:r>
    </w:p>
    <w:p w14:paraId="51425BE6" w14:textId="1DFC1E6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exactly. </w:t>
      </w:r>
      <w:r w:rsidR="001D1067">
        <w:rPr>
          <w:rFonts w:ascii="Arial" w:eastAsia="宋体" w:hAnsi="Arial" w:cs="Arial"/>
        </w:rPr>
        <w:t>He has a</w:t>
      </w:r>
      <w:r w:rsidRPr="003960B9">
        <w:rPr>
          <w:rFonts w:ascii="Arial" w:eastAsia="宋体" w:hAnsi="Arial" w:cs="Arial"/>
        </w:rPr>
        <w:t xml:space="preserve"> lot of experience as</w:t>
      </w:r>
      <w:r w:rsidR="001D1067">
        <w:rPr>
          <w:rFonts w:ascii="Arial" w:eastAsia="宋体" w:hAnsi="Arial" w:cs="Arial"/>
        </w:rPr>
        <w:t xml:space="preserve"> an awper</w:t>
      </w:r>
      <w:r w:rsidRPr="003960B9">
        <w:rPr>
          <w:rFonts w:ascii="Arial" w:eastAsia="宋体" w:hAnsi="Arial" w:cs="Arial"/>
        </w:rPr>
        <w:t xml:space="preserve">. And I feel like he could be </w:t>
      </w:r>
      <w:r w:rsidR="001D1067">
        <w:rPr>
          <w:rFonts w:ascii="Arial" w:eastAsia="宋体" w:hAnsi="Arial" w:cs="Arial"/>
        </w:rPr>
        <w:t>useful to a lot of</w:t>
      </w:r>
      <w:r w:rsidRPr="003960B9">
        <w:rPr>
          <w:rFonts w:ascii="Arial" w:eastAsia="宋体" w:hAnsi="Arial" w:cs="Arial"/>
        </w:rPr>
        <w:t xml:space="preserve"> teams, even a team like </w:t>
      </w:r>
      <w:r w:rsidR="001D1067">
        <w:rPr>
          <w:rFonts w:ascii="Arial" w:eastAsia="宋体" w:hAnsi="Arial" w:cs="Arial"/>
        </w:rPr>
        <w:t>MOUZ</w:t>
      </w:r>
    </w:p>
    <w:p w14:paraId="6C277EE7" w14:textId="6E7AD384" w:rsidR="002A3F6D" w:rsidRPr="003960B9" w:rsidRDefault="002A3F6D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对的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他作为狙击手的经验非常丰富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我觉得他会适合很多队伍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哪怕</w:t>
      </w:r>
      <w:r>
        <w:rPr>
          <w:rFonts w:ascii="Arial" w:eastAsia="宋体" w:hAnsi="Arial" w:cs="Arial" w:hint="eastAsia"/>
        </w:rPr>
        <w:t>M</w:t>
      </w:r>
      <w:r>
        <w:rPr>
          <w:rFonts w:ascii="Arial" w:eastAsia="宋体" w:hAnsi="Arial" w:cs="Arial"/>
        </w:rPr>
        <w:t>OUZ</w:t>
      </w:r>
      <w:r>
        <w:rPr>
          <w:rFonts w:ascii="Arial" w:eastAsia="宋体" w:hAnsi="Arial" w:cs="Arial" w:hint="eastAsia"/>
        </w:rPr>
        <w:t>也可以</w:t>
      </w:r>
    </w:p>
    <w:p w14:paraId="79CC72BF" w14:textId="35CF418D" w:rsidR="00CD7781" w:rsidRDefault="001D106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lastRenderedPageBreak/>
        <w:t>A</w:t>
      </w:r>
      <w:r w:rsidR="00EC0E0F" w:rsidRPr="003960B9">
        <w:rPr>
          <w:rFonts w:ascii="Arial" w:eastAsia="宋体" w:hAnsi="Arial" w:cs="Arial"/>
        </w:rPr>
        <w:t xml:space="preserve">n overwhelming number of </w:t>
      </w:r>
      <w:r>
        <w:rPr>
          <w:rFonts w:ascii="Arial" w:eastAsia="宋体" w:hAnsi="Arial" w:cs="Arial"/>
        </w:rPr>
        <w:t>comments are</w:t>
      </w:r>
      <w:r w:rsidR="00EC0E0F" w:rsidRPr="003960B9">
        <w:rPr>
          <w:rFonts w:ascii="Arial" w:eastAsia="宋体" w:hAnsi="Arial" w:cs="Arial"/>
        </w:rPr>
        <w:t xml:space="preserve"> saying</w:t>
      </w:r>
      <w:r>
        <w:rPr>
          <w:rFonts w:ascii="Arial" w:eastAsia="宋体" w:hAnsi="Arial" w:cs="Arial"/>
        </w:rPr>
        <w:t>…</w:t>
      </w:r>
      <w:r w:rsidR="00EC0E0F" w:rsidRPr="003960B9">
        <w:rPr>
          <w:rFonts w:ascii="Arial" w:eastAsia="宋体" w:hAnsi="Arial" w:cs="Arial"/>
        </w:rPr>
        <w:t xml:space="preserve"> I can't ignore this anymore. So r</w:t>
      </w:r>
      <w:r>
        <w:rPr>
          <w:rFonts w:ascii="Arial" w:eastAsia="宋体" w:hAnsi="Arial" w:cs="Arial"/>
        </w:rPr>
        <w:t>opz to Faze</w:t>
      </w:r>
      <w:r w:rsidR="00EC0E0F" w:rsidRPr="003960B9">
        <w:rPr>
          <w:rFonts w:ascii="Arial" w:eastAsia="宋体" w:hAnsi="Arial" w:cs="Arial"/>
        </w:rPr>
        <w:t>. Is there any ground to it? Is there anything that you can tell us right now?</w:t>
      </w:r>
    </w:p>
    <w:p w14:paraId="6B129895" w14:textId="52454E2C" w:rsidR="00FA170D" w:rsidRPr="003960B9" w:rsidRDefault="00FA170D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非常非常多的弹幕在说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我没有办法不管了</w:t>
      </w:r>
      <w:r>
        <w:rPr>
          <w:rFonts w:ascii="Arial" w:eastAsia="宋体" w:hAnsi="Arial" w:cs="Arial" w:hint="eastAsia"/>
        </w:rPr>
        <w:t xml:space="preserve"> ropz</w:t>
      </w:r>
      <w:r>
        <w:rPr>
          <w:rFonts w:ascii="Arial" w:eastAsia="宋体" w:hAnsi="Arial" w:cs="Arial" w:hint="eastAsia"/>
        </w:rPr>
        <w:t>去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有什么根据吗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现在你有什么可以透露给我们的吗</w:t>
      </w:r>
    </w:p>
    <w:p w14:paraId="335B14AE" w14:textId="049D0742" w:rsidR="00CD7781" w:rsidRDefault="001D106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</w:t>
      </w:r>
      <w:r w:rsidR="00EC0E0F" w:rsidRPr="003960B9">
        <w:rPr>
          <w:rFonts w:ascii="Arial" w:eastAsia="宋体" w:hAnsi="Arial" w:cs="Arial"/>
        </w:rPr>
        <w:t xml:space="preserve">here's no confirmations. I think a number of </w:t>
      </w:r>
      <w:r>
        <w:rPr>
          <w:rFonts w:ascii="Arial" w:eastAsia="宋体" w:hAnsi="Arial" w:cs="Arial"/>
        </w:rPr>
        <w:t>orgs</w:t>
      </w:r>
      <w:r w:rsidR="00EC0E0F" w:rsidRPr="003960B9">
        <w:rPr>
          <w:rFonts w:ascii="Arial" w:eastAsia="宋体" w:hAnsi="Arial" w:cs="Arial"/>
        </w:rPr>
        <w:t xml:space="preserve"> are trying to get him at the moment. But </w:t>
      </w:r>
      <w:r w:rsidR="004E16A1">
        <w:rPr>
          <w:rFonts w:ascii="Arial" w:eastAsia="宋体" w:hAnsi="Arial" w:cs="Arial"/>
        </w:rPr>
        <w:t>honestly t</w:t>
      </w:r>
      <w:r w:rsidR="00EC0E0F" w:rsidRPr="003960B9">
        <w:rPr>
          <w:rFonts w:ascii="Arial" w:eastAsia="宋体" w:hAnsi="Arial" w:cs="Arial"/>
        </w:rPr>
        <w:t xml:space="preserve">here's nothing to confirm to be honest at the moment, just keep </w:t>
      </w:r>
      <w:r w:rsidR="004E16A1">
        <w:rPr>
          <w:rFonts w:ascii="Arial" w:eastAsia="宋体" w:hAnsi="Arial" w:cs="Arial"/>
        </w:rPr>
        <w:t>an eye out on the</w:t>
      </w:r>
      <w:r w:rsidR="00EC0E0F" w:rsidRPr="003960B9">
        <w:rPr>
          <w:rFonts w:ascii="Arial" w:eastAsia="宋体" w:hAnsi="Arial" w:cs="Arial"/>
        </w:rPr>
        <w:t xml:space="preserve"> reports coming out.</w:t>
      </w:r>
    </w:p>
    <w:p w14:paraId="172C242E" w14:textId="49984D48" w:rsidR="000C2EA9" w:rsidRPr="003960B9" w:rsidRDefault="000C2EA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现在没有确切的消息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我知道有几个俱乐部目前都想得到他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不过说真的目前没有什么确切的消息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等着看报道就好了</w:t>
      </w:r>
    </w:p>
    <w:p w14:paraId="39C4A71F" w14:textId="61915D7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Do you feel like </w:t>
      </w:r>
      <w:r w:rsidR="009843A6">
        <w:rPr>
          <w:rFonts w:ascii="Arial" w:eastAsia="宋体" w:hAnsi="Arial" w:cs="Arial"/>
        </w:rPr>
        <w:t xml:space="preserve">ropz </w:t>
      </w:r>
      <w:r w:rsidRPr="003960B9">
        <w:rPr>
          <w:rFonts w:ascii="Arial" w:eastAsia="宋体" w:hAnsi="Arial" w:cs="Arial"/>
        </w:rPr>
        <w:t xml:space="preserve">would be a good fit at </w:t>
      </w:r>
      <w:r w:rsidR="009843A6">
        <w:rPr>
          <w:rFonts w:ascii="Arial" w:eastAsia="宋体" w:hAnsi="Arial" w:cs="Arial"/>
        </w:rPr>
        <w:t>Faze, h</w:t>
      </w:r>
      <w:r w:rsidRPr="003960B9">
        <w:rPr>
          <w:rFonts w:ascii="Arial" w:eastAsia="宋体" w:hAnsi="Arial" w:cs="Arial"/>
        </w:rPr>
        <w:t>ypothetically?</w:t>
      </w:r>
    </w:p>
    <w:p w14:paraId="20BAC9F0" w14:textId="29DC649D" w:rsidR="00C06801" w:rsidRPr="003960B9" w:rsidRDefault="00C0680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你觉得</w:t>
      </w:r>
      <w:r>
        <w:rPr>
          <w:rFonts w:ascii="Arial" w:eastAsia="宋体" w:hAnsi="Arial" w:cs="Arial" w:hint="eastAsia"/>
        </w:rPr>
        <w:t>ropz</w:t>
      </w:r>
      <w:r>
        <w:rPr>
          <w:rFonts w:ascii="Arial" w:eastAsia="宋体" w:hAnsi="Arial" w:cs="Arial" w:hint="eastAsia"/>
        </w:rPr>
        <w:t>会适合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假设来说</w:t>
      </w:r>
    </w:p>
    <w:p w14:paraId="73C4D61F" w14:textId="1FDA31FD" w:rsidR="00C855B8" w:rsidRDefault="009843A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H</w:t>
      </w:r>
      <w:r w:rsidRPr="003960B9">
        <w:rPr>
          <w:rFonts w:ascii="Arial" w:eastAsia="宋体" w:hAnsi="Arial" w:cs="Arial"/>
        </w:rPr>
        <w:t>ypothetically</w:t>
      </w:r>
      <w:r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/>
        </w:rPr>
        <w:t>f</w:t>
      </w:r>
      <w:r w:rsidR="00EC0E0F" w:rsidRPr="003960B9">
        <w:rPr>
          <w:rFonts w:ascii="Arial" w:eastAsia="宋体" w:hAnsi="Arial" w:cs="Arial"/>
        </w:rPr>
        <w:t>rom the comments I see I don't think people really understand r</w:t>
      </w:r>
      <w:r w:rsidR="00C855B8">
        <w:rPr>
          <w:rFonts w:ascii="Arial" w:eastAsia="宋体" w:hAnsi="Arial" w:cs="Arial"/>
        </w:rPr>
        <w:t>o</w:t>
      </w:r>
      <w:r w:rsidR="00EC0E0F" w:rsidRPr="003960B9">
        <w:rPr>
          <w:rFonts w:ascii="Arial" w:eastAsia="宋体" w:hAnsi="Arial" w:cs="Arial"/>
        </w:rPr>
        <w:t>les</w:t>
      </w:r>
      <w:r w:rsidR="00C855B8">
        <w:rPr>
          <w:rFonts w:ascii="Arial" w:eastAsia="宋体" w:hAnsi="Arial" w:cs="Arial"/>
        </w:rPr>
        <w:t>.</w:t>
      </w:r>
      <w:r w:rsidR="00EC0E0F" w:rsidRPr="003960B9">
        <w:rPr>
          <w:rFonts w:ascii="Arial" w:eastAsia="宋体" w:hAnsi="Arial" w:cs="Arial"/>
        </w:rPr>
        <w:t xml:space="preserve"> So in the instance if we were to swap out the player that people think will be swapped out for him, then the r</w:t>
      </w:r>
      <w:r w:rsidR="00C855B8">
        <w:rPr>
          <w:rFonts w:ascii="Arial" w:eastAsia="宋体" w:hAnsi="Arial" w:cs="Arial"/>
        </w:rPr>
        <w:t>oles fit</w:t>
      </w:r>
      <w:r w:rsidR="00EC0E0F" w:rsidRPr="003960B9">
        <w:rPr>
          <w:rFonts w:ascii="Arial" w:eastAsia="宋体" w:hAnsi="Arial" w:cs="Arial"/>
        </w:rPr>
        <w:t>.</w:t>
      </w:r>
    </w:p>
    <w:p w14:paraId="10BC8656" w14:textId="5D490F7B" w:rsidR="00C06801" w:rsidRDefault="00C0680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假设来说的话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从我看到的评论里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人们并不理解角色这个东西</w:t>
      </w:r>
      <w:r>
        <w:rPr>
          <w:rFonts w:ascii="Arial" w:eastAsia="宋体" w:hAnsi="Arial" w:cs="Arial" w:hint="eastAsia"/>
        </w:rPr>
        <w:t xml:space="preserve"> </w:t>
      </w:r>
      <w:r w:rsidR="00B20899">
        <w:rPr>
          <w:rFonts w:ascii="Arial" w:eastAsia="宋体" w:hAnsi="Arial" w:cs="Arial" w:hint="eastAsia"/>
        </w:rPr>
        <w:t>如果我们用他换掉人们觉得会被换掉的那个人</w:t>
      </w:r>
      <w:r w:rsidR="00B20899">
        <w:rPr>
          <w:rFonts w:ascii="Arial" w:eastAsia="宋体" w:hAnsi="Arial" w:cs="Arial" w:hint="eastAsia"/>
        </w:rPr>
        <w:t xml:space="preserve"> </w:t>
      </w:r>
      <w:r w:rsidR="00B20899">
        <w:rPr>
          <w:rFonts w:ascii="Arial" w:eastAsia="宋体" w:hAnsi="Arial" w:cs="Arial" w:hint="eastAsia"/>
        </w:rPr>
        <w:t>那么角色是适合的</w:t>
      </w:r>
    </w:p>
    <w:p w14:paraId="6F0B438C" w14:textId="4DEDAA19" w:rsidR="00626DF6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if you look at him going to like other</w:t>
      </w:r>
      <w:r w:rsidR="00C855B8">
        <w:rPr>
          <w:rFonts w:ascii="Arial" w:eastAsia="宋体" w:hAnsi="Arial" w:cs="Arial"/>
        </w:rPr>
        <w:t xml:space="preserve"> orgs, I</w:t>
      </w:r>
      <w:r w:rsidRPr="003960B9">
        <w:rPr>
          <w:rFonts w:ascii="Arial" w:eastAsia="宋体" w:hAnsi="Arial" w:cs="Arial"/>
        </w:rPr>
        <w:t xml:space="preserve"> don't think the r</w:t>
      </w:r>
      <w:r w:rsidR="00626DF6">
        <w:rPr>
          <w:rFonts w:ascii="Arial" w:eastAsia="宋体" w:hAnsi="Arial" w:cs="Arial"/>
        </w:rPr>
        <w:t>o</w:t>
      </w:r>
      <w:r w:rsidRPr="003960B9">
        <w:rPr>
          <w:rFonts w:ascii="Arial" w:eastAsia="宋体" w:hAnsi="Arial" w:cs="Arial"/>
        </w:rPr>
        <w:t xml:space="preserve">les really check out, especially in the team like </w:t>
      </w:r>
      <w:r w:rsidR="00626DF6">
        <w:rPr>
          <w:rFonts w:ascii="Arial" w:eastAsia="宋体" w:hAnsi="Arial" w:cs="Arial"/>
        </w:rPr>
        <w:t>V</w:t>
      </w:r>
      <w:r w:rsidRPr="003960B9">
        <w:rPr>
          <w:rFonts w:ascii="Arial" w:eastAsia="宋体" w:hAnsi="Arial" w:cs="Arial"/>
        </w:rPr>
        <w:t xml:space="preserve">itality or </w:t>
      </w:r>
      <w:r w:rsidR="00626DF6">
        <w:rPr>
          <w:rFonts w:ascii="Arial" w:eastAsia="宋体" w:hAnsi="Arial" w:cs="Arial"/>
        </w:rPr>
        <w:t>G2</w:t>
      </w:r>
      <w:r w:rsidRPr="003960B9">
        <w:rPr>
          <w:rFonts w:ascii="Arial" w:eastAsia="宋体" w:hAnsi="Arial" w:cs="Arial"/>
        </w:rPr>
        <w:t>. I don't think the r</w:t>
      </w:r>
      <w:r w:rsidR="00626DF6">
        <w:rPr>
          <w:rFonts w:ascii="Arial" w:eastAsia="宋体" w:hAnsi="Arial" w:cs="Arial"/>
        </w:rPr>
        <w:t>o</w:t>
      </w:r>
      <w:r w:rsidRPr="003960B9">
        <w:rPr>
          <w:rFonts w:ascii="Arial" w:eastAsia="宋体" w:hAnsi="Arial" w:cs="Arial"/>
        </w:rPr>
        <w:t>les fit. So hypothetically, yeah.</w:t>
      </w:r>
      <w:r w:rsidR="00626DF6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I think it checks out for us.</w:t>
      </w:r>
    </w:p>
    <w:p w14:paraId="31A36A35" w14:textId="75A0EB68" w:rsidR="001A1617" w:rsidRDefault="001A161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但如果他去其他队了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尤其是</w:t>
      </w:r>
      <w:r>
        <w:rPr>
          <w:rFonts w:ascii="Arial" w:eastAsia="宋体" w:hAnsi="Arial" w:cs="Arial" w:hint="eastAsia"/>
        </w:rPr>
        <w:t>Vitality</w:t>
      </w:r>
      <w:r>
        <w:rPr>
          <w:rFonts w:ascii="Arial" w:eastAsia="宋体" w:hAnsi="Arial" w:cs="Arial" w:hint="eastAsia"/>
        </w:rPr>
        <w:t>或者</w:t>
      </w:r>
      <w:r>
        <w:rPr>
          <w:rFonts w:ascii="Arial" w:eastAsia="宋体" w:hAnsi="Arial" w:cs="Arial" w:hint="eastAsia"/>
        </w:rPr>
        <w:t>G</w:t>
      </w:r>
      <w:r>
        <w:rPr>
          <w:rFonts w:ascii="Arial" w:eastAsia="宋体" w:hAnsi="Arial" w:cs="Arial"/>
        </w:rPr>
        <w:t xml:space="preserve">2 </w:t>
      </w:r>
      <w:r>
        <w:rPr>
          <w:rFonts w:ascii="Arial" w:eastAsia="宋体" w:hAnsi="Arial" w:cs="Arial" w:hint="eastAsia"/>
        </w:rPr>
        <w:t>我不认为角色是合适的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所以假设来说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ropz</w:t>
      </w:r>
      <w:r>
        <w:rPr>
          <w:rFonts w:ascii="Arial" w:eastAsia="宋体" w:hAnsi="Arial" w:cs="Arial" w:hint="eastAsia"/>
        </w:rPr>
        <w:t>适合我们</w:t>
      </w:r>
    </w:p>
    <w:p w14:paraId="2D2BB6CA" w14:textId="3973DEE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When you</w:t>
      </w:r>
      <w:r w:rsidR="00B706EC">
        <w:rPr>
          <w:rFonts w:ascii="Arial" w:eastAsia="宋体" w:hAnsi="Arial" w:cs="Arial"/>
        </w:rPr>
        <w:t xml:space="preserve"> stop</w:t>
      </w:r>
      <w:r w:rsidRPr="003960B9">
        <w:rPr>
          <w:rFonts w:ascii="Arial" w:eastAsia="宋体" w:hAnsi="Arial" w:cs="Arial"/>
        </w:rPr>
        <w:t xml:space="preserve"> playing for a while, </w:t>
      </w:r>
      <w:r w:rsidR="00B706EC">
        <w:rPr>
          <w:rFonts w:ascii="Arial" w:eastAsia="宋体" w:hAnsi="Arial" w:cs="Arial"/>
        </w:rPr>
        <w:t>how do you get back in form</w:t>
      </w:r>
      <w:r w:rsidRPr="003960B9">
        <w:rPr>
          <w:rFonts w:ascii="Arial" w:eastAsia="宋体" w:hAnsi="Arial" w:cs="Arial"/>
        </w:rPr>
        <w:t>?</w:t>
      </w:r>
    </w:p>
    <w:p w14:paraId="2D3A3F5F" w14:textId="57D25C87" w:rsidR="001A1617" w:rsidRPr="003960B9" w:rsidRDefault="001A161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当你有一段时间不打游戏的时候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你如何找回状态</w:t>
      </w:r>
    </w:p>
    <w:p w14:paraId="4605963E" w14:textId="3BE33EE6" w:rsidR="0002503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Even for me</w:t>
      </w:r>
      <w:r w:rsidR="0002503D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when I take a 5 day break and I come back, the game doesn't feel as </w:t>
      </w:r>
      <w:r w:rsidR="0002503D">
        <w:rPr>
          <w:rFonts w:ascii="Arial" w:eastAsia="宋体" w:hAnsi="Arial" w:cs="Arial"/>
        </w:rPr>
        <w:t xml:space="preserve">it </w:t>
      </w:r>
      <w:r w:rsidRPr="003960B9">
        <w:rPr>
          <w:rFonts w:ascii="Arial" w:eastAsia="宋体" w:hAnsi="Arial" w:cs="Arial"/>
        </w:rPr>
        <w:t>did before</w:t>
      </w:r>
      <w:r w:rsidR="0002503D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02503D">
        <w:rPr>
          <w:rFonts w:ascii="Arial" w:eastAsia="宋体" w:hAnsi="Arial" w:cs="Arial"/>
        </w:rPr>
        <w:t>F</w:t>
      </w:r>
      <w:r w:rsidRPr="003960B9">
        <w:rPr>
          <w:rFonts w:ascii="Arial" w:eastAsia="宋体" w:hAnsi="Arial" w:cs="Arial"/>
        </w:rPr>
        <w:t xml:space="preserve">or me, when I </w:t>
      </w:r>
      <w:r w:rsidR="0002503D">
        <w:rPr>
          <w:rFonts w:ascii="Arial" w:eastAsia="宋体" w:hAnsi="Arial" w:cs="Arial"/>
        </w:rPr>
        <w:t>stop</w:t>
      </w:r>
      <w:r w:rsidRPr="003960B9">
        <w:rPr>
          <w:rFonts w:ascii="Arial" w:eastAsia="宋体" w:hAnsi="Arial" w:cs="Arial"/>
        </w:rPr>
        <w:t xml:space="preserve"> playing over a break</w:t>
      </w:r>
      <w:r w:rsidR="0002503D">
        <w:rPr>
          <w:rFonts w:ascii="Arial" w:eastAsia="宋体" w:hAnsi="Arial" w:cs="Arial"/>
        </w:rPr>
        <w:t xml:space="preserve"> and I</w:t>
      </w:r>
      <w:r w:rsidRPr="003960B9">
        <w:rPr>
          <w:rFonts w:ascii="Arial" w:eastAsia="宋体" w:hAnsi="Arial" w:cs="Arial"/>
        </w:rPr>
        <w:t xml:space="preserve"> come back, I usually just focus on </w:t>
      </w:r>
      <w:r w:rsidR="0002503D">
        <w:rPr>
          <w:rFonts w:ascii="Arial" w:eastAsia="宋体" w:hAnsi="Arial" w:cs="Arial"/>
        </w:rPr>
        <w:t>aim_botz</w:t>
      </w:r>
      <w:r w:rsidRPr="003960B9">
        <w:rPr>
          <w:rFonts w:ascii="Arial" w:eastAsia="宋体" w:hAnsi="Arial" w:cs="Arial"/>
        </w:rPr>
        <w:t>.</w:t>
      </w:r>
    </w:p>
    <w:p w14:paraId="17F0C2B7" w14:textId="4EA8D26E" w:rsidR="0017559C" w:rsidRDefault="0017559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即便是我来说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当我</w:t>
      </w:r>
      <w:r>
        <w:rPr>
          <w:rFonts w:ascii="Arial" w:eastAsia="宋体" w:hAnsi="Arial" w:cs="Arial" w:hint="eastAsia"/>
        </w:rPr>
        <w:t>5</w:t>
      </w:r>
      <w:r>
        <w:rPr>
          <w:rFonts w:ascii="Arial" w:eastAsia="宋体" w:hAnsi="Arial" w:cs="Arial" w:hint="eastAsia"/>
        </w:rPr>
        <w:t>天不打再回来时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这游戏的感觉就不一样了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所以我休息一段时间再回归的时候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我一边就专注打</w:t>
      </w:r>
      <w:r>
        <w:rPr>
          <w:rFonts w:ascii="Arial" w:eastAsia="宋体" w:hAnsi="Arial" w:cs="Arial" w:hint="eastAsia"/>
        </w:rPr>
        <w:t>aim_botz</w:t>
      </w:r>
    </w:p>
    <w:p w14:paraId="01103F53" w14:textId="3D9DA9D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Now it would be </w:t>
      </w:r>
      <w:r w:rsidR="0002503D">
        <w:rPr>
          <w:rFonts w:ascii="Arial" w:eastAsia="宋体" w:hAnsi="Arial" w:cs="Arial"/>
        </w:rPr>
        <w:t>aim_botz</w:t>
      </w:r>
      <w:r w:rsidRPr="003960B9">
        <w:rPr>
          <w:rFonts w:ascii="Arial" w:eastAsia="宋体" w:hAnsi="Arial" w:cs="Arial"/>
        </w:rPr>
        <w:t xml:space="preserve"> and surfing for like 2 or 3 days.</w:t>
      </w:r>
    </w:p>
    <w:p w14:paraId="64897BD0" w14:textId="329203BE" w:rsidR="0017559C" w:rsidRPr="003960B9" w:rsidRDefault="0017559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现在就是玩两三天</w:t>
      </w:r>
      <w:r>
        <w:rPr>
          <w:rFonts w:ascii="Arial" w:eastAsia="宋体" w:hAnsi="Arial" w:cs="Arial" w:hint="eastAsia"/>
        </w:rPr>
        <w:t>aim_botz</w:t>
      </w:r>
      <w:r>
        <w:rPr>
          <w:rFonts w:ascii="Arial" w:eastAsia="宋体" w:hAnsi="Arial" w:cs="Arial" w:hint="eastAsia"/>
        </w:rPr>
        <w:t>和滑翔</w:t>
      </w:r>
    </w:p>
    <w:p w14:paraId="675A01C1" w14:textId="59D910F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And then after</w:t>
      </w:r>
      <w:r w:rsidR="002F14FC">
        <w:rPr>
          <w:rFonts w:ascii="Arial" w:eastAsia="宋体" w:hAnsi="Arial" w:cs="Arial"/>
        </w:rPr>
        <w:t xml:space="preserve"> that</w:t>
      </w:r>
      <w:r w:rsidR="0002503D">
        <w:rPr>
          <w:rFonts w:ascii="Arial" w:eastAsia="宋体" w:hAnsi="Arial" w:cs="Arial"/>
        </w:rPr>
        <w:t xml:space="preserve"> I’ll </w:t>
      </w:r>
      <w:r w:rsidRPr="003960B9">
        <w:rPr>
          <w:rFonts w:ascii="Arial" w:eastAsia="宋体" w:hAnsi="Arial" w:cs="Arial"/>
        </w:rPr>
        <w:t xml:space="preserve">do my usual routine like </w:t>
      </w:r>
      <w:r w:rsidR="002F14FC">
        <w:rPr>
          <w:rFonts w:ascii="Arial" w:eastAsia="宋体" w:hAnsi="Arial" w:cs="Arial"/>
        </w:rPr>
        <w:t>aim_botz and</w:t>
      </w:r>
      <w:r w:rsidRPr="003960B9">
        <w:rPr>
          <w:rFonts w:ascii="Arial" w:eastAsia="宋体" w:hAnsi="Arial" w:cs="Arial"/>
        </w:rPr>
        <w:t xml:space="preserve"> dm and then </w:t>
      </w:r>
      <w:r w:rsidR="002F14FC" w:rsidRPr="003960B9">
        <w:rPr>
          <w:rFonts w:ascii="Arial" w:eastAsia="宋体" w:hAnsi="Arial" w:cs="Arial"/>
        </w:rPr>
        <w:t>I’ll</w:t>
      </w:r>
      <w:r w:rsidRPr="003960B9">
        <w:rPr>
          <w:rFonts w:ascii="Arial" w:eastAsia="宋体" w:hAnsi="Arial" w:cs="Arial"/>
        </w:rPr>
        <w:t xml:space="preserve"> play </w:t>
      </w:r>
      <w:r w:rsidR="002F14FC">
        <w:rPr>
          <w:rFonts w:ascii="Arial" w:eastAsia="宋体" w:hAnsi="Arial" w:cs="Arial"/>
        </w:rPr>
        <w:t>retake</w:t>
      </w:r>
      <w:r w:rsidRPr="003960B9">
        <w:rPr>
          <w:rFonts w:ascii="Arial" w:eastAsia="宋体" w:hAnsi="Arial" w:cs="Arial"/>
        </w:rPr>
        <w:t xml:space="preserve"> servers or whatever. That's how </w:t>
      </w:r>
      <w:r w:rsidR="002F14FC">
        <w:rPr>
          <w:rFonts w:ascii="Arial" w:eastAsia="宋体" w:hAnsi="Arial" w:cs="Arial"/>
        </w:rPr>
        <w:t>I’ll coast</w:t>
      </w:r>
      <w:r w:rsidRPr="003960B9">
        <w:rPr>
          <w:rFonts w:ascii="Arial" w:eastAsia="宋体" w:hAnsi="Arial" w:cs="Arial"/>
        </w:rPr>
        <w:t xml:space="preserve"> back into it.</w:t>
      </w:r>
    </w:p>
    <w:p w14:paraId="776CC8C4" w14:textId="7373300F" w:rsidR="006D223E" w:rsidRPr="003960B9" w:rsidRDefault="006D223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然后我就会去做我日常的计划</w:t>
      </w:r>
      <w:r>
        <w:rPr>
          <w:rFonts w:ascii="Arial" w:eastAsia="宋体" w:hAnsi="Arial" w:cs="Arial" w:hint="eastAsia"/>
        </w:rPr>
        <w:t xml:space="preserve"> aim_botz</w:t>
      </w:r>
      <w:r>
        <w:rPr>
          <w:rFonts w:ascii="Arial" w:eastAsia="宋体" w:hAnsi="Arial" w:cs="Arial" w:hint="eastAsia"/>
        </w:rPr>
        <w:t>和死斗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回防服之类的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我就会这样慢慢回归</w:t>
      </w:r>
    </w:p>
    <w:p w14:paraId="03024892" w14:textId="49B1ADD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You</w:t>
      </w:r>
      <w:r w:rsidR="00B84D2E">
        <w:rPr>
          <w:rFonts w:ascii="Arial" w:eastAsia="宋体" w:hAnsi="Arial" w:cs="Arial"/>
        </w:rPr>
        <w:t>’ve been playing</w:t>
      </w:r>
      <w:r w:rsidRPr="003960B9">
        <w:rPr>
          <w:rFonts w:ascii="Arial" w:eastAsia="宋体" w:hAnsi="Arial" w:cs="Arial"/>
        </w:rPr>
        <w:t xml:space="preserve"> lot of </w:t>
      </w:r>
      <w:r w:rsidR="00B84D2E">
        <w:rPr>
          <w:rFonts w:ascii="Arial" w:eastAsia="宋体" w:hAnsi="Arial" w:cs="Arial"/>
        </w:rPr>
        <w:t>H</w:t>
      </w:r>
      <w:r w:rsidRPr="003960B9">
        <w:rPr>
          <w:rFonts w:ascii="Arial" w:eastAsia="宋体" w:hAnsi="Arial" w:cs="Arial"/>
        </w:rPr>
        <w:t>orizon</w:t>
      </w:r>
      <w:r w:rsidR="00B84D2E">
        <w:rPr>
          <w:rFonts w:ascii="Arial" w:eastAsia="宋体" w:hAnsi="Arial" w:cs="Arial"/>
        </w:rPr>
        <w:t>?</w:t>
      </w:r>
    </w:p>
    <w:p w14:paraId="4066BE23" w14:textId="0DE2D737" w:rsidR="006926A6" w:rsidRPr="003960B9" w:rsidRDefault="006926A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最近是不是老玩地平线</w:t>
      </w:r>
    </w:p>
    <w:p w14:paraId="2F5D306C" w14:textId="52671E97" w:rsidR="00CD7781" w:rsidRDefault="00B84D2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Yeah I got the </w:t>
      </w:r>
      <w:r w:rsidRPr="00B84D2E">
        <w:rPr>
          <w:rFonts w:ascii="Arial" w:eastAsia="宋体" w:hAnsi="Arial" w:cs="Arial"/>
        </w:rPr>
        <w:t>Fanatec</w:t>
      </w:r>
      <w:r w:rsidR="00EC0E0F" w:rsidRPr="003960B9">
        <w:rPr>
          <w:rFonts w:ascii="Arial" w:eastAsia="宋体" w:hAnsi="Arial" w:cs="Arial"/>
        </w:rPr>
        <w:t xml:space="preserve"> set up on my desk.</w:t>
      </w:r>
      <w:r>
        <w:rPr>
          <w:rFonts w:ascii="Arial" w:eastAsia="宋体" w:hAnsi="Arial" w:cs="Arial"/>
        </w:rPr>
        <w:t xml:space="preserve"> </w:t>
      </w:r>
      <w:r w:rsidR="00EC0E0F" w:rsidRPr="003960B9">
        <w:rPr>
          <w:rFonts w:ascii="Arial" w:eastAsia="宋体" w:hAnsi="Arial" w:cs="Arial"/>
        </w:rPr>
        <w:t xml:space="preserve">I was playing </w:t>
      </w:r>
      <w:r>
        <w:rPr>
          <w:rFonts w:ascii="Arial" w:eastAsia="宋体" w:hAnsi="Arial" w:cs="Arial"/>
        </w:rPr>
        <w:t>H</w:t>
      </w:r>
      <w:r w:rsidR="00EC0E0F" w:rsidRPr="003960B9">
        <w:rPr>
          <w:rFonts w:ascii="Arial" w:eastAsia="宋体" w:hAnsi="Arial" w:cs="Arial"/>
        </w:rPr>
        <w:t>orizon yesterday</w:t>
      </w:r>
      <w:r>
        <w:rPr>
          <w:rFonts w:ascii="Arial" w:eastAsia="宋体" w:hAnsi="Arial" w:cs="Arial"/>
        </w:rPr>
        <w:t xml:space="preserve"> and the game</w:t>
      </w:r>
      <w:r w:rsidR="00EC0E0F" w:rsidRPr="003960B9">
        <w:rPr>
          <w:rFonts w:ascii="Arial" w:eastAsia="宋体" w:hAnsi="Arial" w:cs="Arial"/>
        </w:rPr>
        <w:t xml:space="preserve"> crash</w:t>
      </w:r>
      <w:r>
        <w:rPr>
          <w:rFonts w:ascii="Arial" w:eastAsia="宋体" w:hAnsi="Arial" w:cs="Arial"/>
        </w:rPr>
        <w:t>ed</w:t>
      </w:r>
      <w:r w:rsidR="00EC0E0F" w:rsidRPr="003960B9">
        <w:rPr>
          <w:rFonts w:ascii="Arial" w:eastAsia="宋体" w:hAnsi="Arial" w:cs="Arial"/>
        </w:rPr>
        <w:t xml:space="preserve"> a couple of times.</w:t>
      </w:r>
    </w:p>
    <w:p w14:paraId="590D56E1" w14:textId="0FAD4D0A" w:rsidR="006926A6" w:rsidRPr="003960B9" w:rsidRDefault="006926A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我这桌上都装好</w:t>
      </w:r>
      <w:r>
        <w:rPr>
          <w:rFonts w:ascii="Arial" w:eastAsia="宋体" w:hAnsi="Arial" w:cs="Arial" w:hint="eastAsia"/>
        </w:rPr>
        <w:t>Fanatec</w:t>
      </w:r>
      <w:r>
        <w:rPr>
          <w:rFonts w:ascii="Arial" w:eastAsia="宋体" w:hAnsi="Arial" w:cs="Arial" w:hint="eastAsia"/>
        </w:rPr>
        <w:t>设备了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昨天我玩地平线但是游戏</w:t>
      </w:r>
      <w:r w:rsidR="004D5CA6">
        <w:rPr>
          <w:rFonts w:ascii="Arial" w:eastAsia="宋体" w:hAnsi="Arial" w:cs="Arial" w:hint="eastAsia"/>
        </w:rPr>
        <w:t>崩了好几次</w:t>
      </w:r>
    </w:p>
    <w:p w14:paraId="25176272" w14:textId="06712DE9" w:rsidR="00CD7781" w:rsidRDefault="00F4760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W</w:t>
      </w:r>
      <w:r w:rsidR="00EC0E0F" w:rsidRPr="003960B9">
        <w:rPr>
          <w:rFonts w:ascii="Arial" w:eastAsia="宋体" w:hAnsi="Arial" w:cs="Arial"/>
        </w:rPr>
        <w:t>hat's your favorite car</w:t>
      </w:r>
      <w:r>
        <w:rPr>
          <w:rFonts w:ascii="Arial" w:eastAsia="宋体" w:hAnsi="Arial" w:cs="Arial"/>
        </w:rPr>
        <w:t>, in</w:t>
      </w:r>
      <w:r w:rsidR="00EC0E0F" w:rsidRPr="003960B9">
        <w:rPr>
          <w:rFonts w:ascii="Arial" w:eastAsia="宋体" w:hAnsi="Arial" w:cs="Arial"/>
        </w:rPr>
        <w:t xml:space="preserve"> horizon and in life?</w:t>
      </w:r>
    </w:p>
    <w:p w14:paraId="3EFAFCBE" w14:textId="0624505D" w:rsidR="004D5CA6" w:rsidRPr="003960B9" w:rsidRDefault="004D5CA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你最喜欢的车是什么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在地平线里还有现实里</w:t>
      </w:r>
    </w:p>
    <w:p w14:paraId="6801A02E" w14:textId="3A2BC3BF" w:rsidR="000B0914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I'm a big fan of the </w:t>
      </w:r>
      <w:r w:rsidR="00F47609">
        <w:rPr>
          <w:rFonts w:ascii="Arial" w:eastAsia="宋体" w:hAnsi="Arial" w:cs="Arial"/>
        </w:rPr>
        <w:t xml:space="preserve">Silvias by NISSAN, </w:t>
      </w:r>
      <w:r w:rsidRPr="003960B9">
        <w:rPr>
          <w:rFonts w:ascii="Arial" w:eastAsia="宋体" w:hAnsi="Arial" w:cs="Arial"/>
        </w:rPr>
        <w:t>s14 or s13</w:t>
      </w:r>
      <w:r w:rsidR="00F47609">
        <w:rPr>
          <w:rFonts w:ascii="Arial" w:eastAsia="宋体" w:hAnsi="Arial" w:cs="Arial"/>
        </w:rPr>
        <w:t xml:space="preserve"> or the</w:t>
      </w:r>
      <w:r w:rsidRPr="003960B9">
        <w:rPr>
          <w:rFonts w:ascii="Arial" w:eastAsia="宋体" w:hAnsi="Arial" w:cs="Arial"/>
        </w:rPr>
        <w:t xml:space="preserve"> </w:t>
      </w:r>
      <w:r w:rsidR="003F02F2">
        <w:rPr>
          <w:rFonts w:ascii="Arial" w:eastAsia="宋体" w:hAnsi="Arial" w:cs="Arial"/>
        </w:rPr>
        <w:t>s</w:t>
      </w:r>
      <w:r w:rsidRPr="003960B9">
        <w:rPr>
          <w:rFonts w:ascii="Arial" w:eastAsia="宋体" w:hAnsi="Arial" w:cs="Arial"/>
        </w:rPr>
        <w:t xml:space="preserve">15. I think they're all timeless cars. There's a reason that they're big staples in the </w:t>
      </w:r>
      <w:r w:rsidR="00AC4E1D">
        <w:rPr>
          <w:rFonts w:ascii="Arial" w:eastAsia="宋体" w:hAnsi="Arial" w:cs="Arial"/>
        </w:rPr>
        <w:t xml:space="preserve">JDM </w:t>
      </w:r>
      <w:r w:rsidRPr="003960B9">
        <w:rPr>
          <w:rFonts w:ascii="Arial" w:eastAsia="宋体" w:hAnsi="Arial" w:cs="Arial"/>
        </w:rPr>
        <w:t>industry.</w:t>
      </w:r>
    </w:p>
    <w:p w14:paraId="3C014690" w14:textId="0C148FAD" w:rsidR="004D5CA6" w:rsidRDefault="004D5CA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我很喜欢尼桑的</w:t>
      </w:r>
      <w:r>
        <w:rPr>
          <w:rFonts w:ascii="Arial" w:eastAsia="宋体" w:hAnsi="Arial" w:cs="Arial" w:hint="eastAsia"/>
        </w:rPr>
        <w:t>Silvia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s</w:t>
      </w:r>
      <w:r>
        <w:rPr>
          <w:rFonts w:ascii="Arial" w:eastAsia="宋体" w:hAnsi="Arial" w:cs="Arial"/>
        </w:rPr>
        <w:t>13 s14 s15</w:t>
      </w:r>
      <w:r>
        <w:rPr>
          <w:rFonts w:ascii="Arial" w:eastAsia="宋体" w:hAnsi="Arial" w:cs="Arial" w:hint="eastAsia"/>
        </w:rPr>
        <w:t>这些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我觉得他们都是永恒的经典</w:t>
      </w:r>
      <w:r>
        <w:rPr>
          <w:rFonts w:ascii="Arial" w:eastAsia="宋体" w:hAnsi="Arial" w:cs="Arial" w:hint="eastAsia"/>
        </w:rPr>
        <w:t xml:space="preserve"> </w:t>
      </w:r>
      <w:r w:rsidR="003F38C4">
        <w:rPr>
          <w:rFonts w:ascii="Arial" w:eastAsia="宋体" w:hAnsi="Arial" w:cs="Arial"/>
        </w:rPr>
        <w:t>JDM</w:t>
      </w:r>
      <w:r w:rsidR="003F38C4">
        <w:rPr>
          <w:rFonts w:ascii="Arial" w:eastAsia="宋体" w:hAnsi="Arial" w:cs="Arial" w:hint="eastAsia"/>
        </w:rPr>
        <w:t>圈里非常经典的车型</w:t>
      </w:r>
    </w:p>
    <w:p w14:paraId="2A21F6A8" w14:textId="0BD8889D" w:rsidR="000B0914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Probably </w:t>
      </w:r>
      <w:r w:rsidR="000B0914">
        <w:rPr>
          <w:rFonts w:ascii="Arial" w:eastAsia="宋体" w:hAnsi="Arial" w:cs="Arial"/>
        </w:rPr>
        <w:t>s</w:t>
      </w:r>
      <w:r w:rsidRPr="003960B9">
        <w:rPr>
          <w:rFonts w:ascii="Arial" w:eastAsia="宋体" w:hAnsi="Arial" w:cs="Arial"/>
        </w:rPr>
        <w:t>15 would be my dream car. I</w:t>
      </w:r>
      <w:r w:rsidR="000B0914">
        <w:rPr>
          <w:rFonts w:ascii="Arial" w:eastAsia="宋体" w:hAnsi="Arial" w:cs="Arial"/>
        </w:rPr>
        <w:t xml:space="preserve"> don’t</w:t>
      </w:r>
      <w:r w:rsidRPr="003960B9">
        <w:rPr>
          <w:rFonts w:ascii="Arial" w:eastAsia="宋体" w:hAnsi="Arial" w:cs="Arial"/>
        </w:rPr>
        <w:t xml:space="preserve"> really like supercars. I feel like when you get a supercar, it's mainly for the message that you're trying to send and it's not about having fun.</w:t>
      </w:r>
    </w:p>
    <w:p w14:paraId="0CFD9B52" w14:textId="6FE094B9" w:rsidR="003F38C4" w:rsidRDefault="003F38C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t>S15</w:t>
      </w:r>
      <w:r>
        <w:rPr>
          <w:rFonts w:ascii="Arial" w:eastAsia="宋体" w:hAnsi="Arial" w:cs="Arial" w:hint="eastAsia"/>
        </w:rPr>
        <w:t>估计就是我梦想的车吧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我不是很喜欢超跑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我觉得你买超跑主要是为了传达一种信息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而不是为了开心</w:t>
      </w:r>
    </w:p>
    <w:p w14:paraId="0D2886A2" w14:textId="7BD6DF1F" w:rsidR="00CD7781" w:rsidRDefault="000B091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It’s not</w:t>
      </w:r>
      <w:r w:rsidR="00EC0E0F" w:rsidRPr="003960B9">
        <w:rPr>
          <w:rFonts w:ascii="Arial" w:eastAsia="宋体" w:hAnsi="Arial" w:cs="Arial"/>
        </w:rPr>
        <w:t xml:space="preserve"> about really being in the cars</w:t>
      </w:r>
      <w:r>
        <w:rPr>
          <w:rFonts w:ascii="Arial" w:eastAsia="宋体" w:hAnsi="Arial" w:cs="Arial"/>
        </w:rPr>
        <w:t>.</w:t>
      </w:r>
      <w:r w:rsidR="00EC0E0F" w:rsidRPr="003960B9">
        <w:rPr>
          <w:rFonts w:ascii="Arial" w:eastAsia="宋体" w:hAnsi="Arial" w:cs="Arial"/>
        </w:rPr>
        <w:t xml:space="preserve"> I feel like when you have muscle cars or </w:t>
      </w:r>
      <w:r>
        <w:rPr>
          <w:rFonts w:ascii="Arial" w:eastAsia="宋体" w:hAnsi="Arial" w:cs="Arial"/>
        </w:rPr>
        <w:t xml:space="preserve">when </w:t>
      </w:r>
      <w:r w:rsidR="00EC0E0F" w:rsidRPr="003960B9">
        <w:rPr>
          <w:rFonts w:ascii="Arial" w:eastAsia="宋体" w:hAnsi="Arial" w:cs="Arial"/>
        </w:rPr>
        <w:t xml:space="preserve">you have </w:t>
      </w:r>
      <w:r>
        <w:rPr>
          <w:rFonts w:ascii="Arial" w:eastAsia="宋体" w:hAnsi="Arial" w:cs="Arial"/>
        </w:rPr>
        <w:t>JDM</w:t>
      </w:r>
      <w:r w:rsidR="00EC0E0F" w:rsidRPr="003960B9">
        <w:rPr>
          <w:rFonts w:ascii="Arial" w:eastAsia="宋体" w:hAnsi="Arial" w:cs="Arial"/>
        </w:rPr>
        <w:t xml:space="preserve"> cars, there's so much you can do with them.</w:t>
      </w:r>
    </w:p>
    <w:p w14:paraId="7D3A973A" w14:textId="3C681062" w:rsidR="00CD4BF9" w:rsidRPr="003960B9" w:rsidRDefault="00CD4BF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并不是为了置身于车中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我觉得在肌肉车或者</w:t>
      </w:r>
      <w:r>
        <w:rPr>
          <w:rFonts w:ascii="Arial" w:eastAsia="宋体" w:hAnsi="Arial" w:cs="Arial" w:hint="eastAsia"/>
        </w:rPr>
        <w:t>J</w:t>
      </w:r>
      <w:r>
        <w:rPr>
          <w:rFonts w:ascii="Arial" w:eastAsia="宋体" w:hAnsi="Arial" w:cs="Arial"/>
        </w:rPr>
        <w:t>DM</w:t>
      </w:r>
      <w:r>
        <w:rPr>
          <w:rFonts w:ascii="Arial" w:eastAsia="宋体" w:hAnsi="Arial" w:cs="Arial" w:hint="eastAsia"/>
        </w:rPr>
        <w:t>车上有很多可以做的事</w:t>
      </w:r>
    </w:p>
    <w:p w14:paraId="639092D6" w14:textId="02529FD1" w:rsidR="00AC794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if you really enjoy working on cars and getting dirty, then I feel like they're just the best</w:t>
      </w:r>
      <w:r w:rsidR="000B0914">
        <w:rPr>
          <w:rFonts w:ascii="Arial" w:eastAsia="宋体" w:hAnsi="Arial" w:cs="Arial"/>
        </w:rPr>
        <w:t xml:space="preserve">. </w:t>
      </w:r>
    </w:p>
    <w:p w14:paraId="36C9B55F" w14:textId="58D02064" w:rsidR="00780CC3" w:rsidRDefault="00780CC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如果你喜欢</w:t>
      </w:r>
      <w:r w:rsidR="00962AEC">
        <w:rPr>
          <w:rFonts w:ascii="Arial" w:eastAsia="宋体" w:hAnsi="Arial" w:cs="Arial" w:hint="eastAsia"/>
        </w:rPr>
        <w:t>折腾</w:t>
      </w:r>
      <w:r w:rsidR="00257389">
        <w:rPr>
          <w:rFonts w:ascii="Arial" w:eastAsia="宋体" w:hAnsi="Arial" w:cs="Arial" w:hint="eastAsia"/>
        </w:rPr>
        <w:t>车</w:t>
      </w:r>
      <w:r w:rsidR="00257389"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干脏活累活</w:t>
      </w:r>
      <w:r w:rsidR="00257389">
        <w:rPr>
          <w:rFonts w:ascii="Arial" w:eastAsia="宋体" w:hAnsi="Arial" w:cs="Arial" w:hint="eastAsia"/>
        </w:rPr>
        <w:t xml:space="preserve"> </w:t>
      </w:r>
      <w:r w:rsidR="00257389">
        <w:rPr>
          <w:rFonts w:ascii="Arial" w:eastAsia="宋体" w:hAnsi="Arial" w:cs="Arial" w:hint="eastAsia"/>
        </w:rPr>
        <w:t>那这些车就是最好的</w:t>
      </w:r>
    </w:p>
    <w:p w14:paraId="66C1B8CF" w14:textId="62791477" w:rsidR="00CD7781" w:rsidRDefault="000B091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There’s</w:t>
      </w:r>
      <w:r w:rsidR="00EC0E0F" w:rsidRPr="003960B9">
        <w:rPr>
          <w:rFonts w:ascii="Arial" w:eastAsia="宋体" w:hAnsi="Arial" w:cs="Arial"/>
        </w:rPr>
        <w:t xml:space="preserve"> so much you can do to the car</w:t>
      </w:r>
      <w:r>
        <w:rPr>
          <w:rFonts w:ascii="Arial" w:eastAsia="宋体" w:hAnsi="Arial" w:cs="Arial"/>
        </w:rPr>
        <w:t>s,</w:t>
      </w:r>
      <w:r w:rsidR="00EC0E0F" w:rsidRPr="003960B9">
        <w:rPr>
          <w:rFonts w:ascii="Arial" w:eastAsia="宋体" w:hAnsi="Arial" w:cs="Arial"/>
        </w:rPr>
        <w:t xml:space="preserve"> either </w:t>
      </w:r>
      <w:r w:rsidR="00AC794D">
        <w:rPr>
          <w:rFonts w:ascii="Arial" w:eastAsia="宋体" w:hAnsi="Arial" w:cs="Arial"/>
        </w:rPr>
        <w:t>LS</w:t>
      </w:r>
      <w:r w:rsidR="00EC0E0F" w:rsidRPr="003960B9">
        <w:rPr>
          <w:rFonts w:ascii="Arial" w:eastAsia="宋体" w:hAnsi="Arial" w:cs="Arial"/>
        </w:rPr>
        <w:t xml:space="preserve"> engine swaps or you're just like going through the parts and everything.</w:t>
      </w:r>
      <w:r w:rsidR="00AC794D">
        <w:rPr>
          <w:rFonts w:ascii="Arial" w:eastAsia="宋体" w:hAnsi="Arial" w:cs="Arial"/>
        </w:rPr>
        <w:t xml:space="preserve"> </w:t>
      </w:r>
      <w:r w:rsidR="00EC0E0F" w:rsidRPr="003960B9">
        <w:rPr>
          <w:rFonts w:ascii="Arial" w:eastAsia="宋体" w:hAnsi="Arial" w:cs="Arial"/>
        </w:rPr>
        <w:t>Yeah. Think there's a lot there.</w:t>
      </w:r>
    </w:p>
    <w:p w14:paraId="5A12FF6E" w14:textId="1AE5351D" w:rsidR="002E5B25" w:rsidRPr="003960B9" w:rsidRDefault="002E5B2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有非常多可以做的事情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比如换</w:t>
      </w:r>
      <w:r>
        <w:rPr>
          <w:rFonts w:ascii="Arial" w:eastAsia="宋体" w:hAnsi="Arial" w:cs="Arial" w:hint="eastAsia"/>
        </w:rPr>
        <w:t>L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发动机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其他零部件之类的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有很多事情</w:t>
      </w:r>
    </w:p>
    <w:p w14:paraId="30DBD3BD" w14:textId="7F50157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 xml:space="preserve">Just how good is </w:t>
      </w:r>
      <w:r w:rsidR="00AC794D">
        <w:rPr>
          <w:rFonts w:ascii="Arial" w:eastAsia="宋体" w:hAnsi="Arial" w:cs="Arial"/>
        </w:rPr>
        <w:t>FPL</w:t>
      </w:r>
      <w:r w:rsidRPr="003960B9">
        <w:rPr>
          <w:rFonts w:ascii="Arial" w:eastAsia="宋体" w:hAnsi="Arial" w:cs="Arial"/>
        </w:rPr>
        <w:t xml:space="preserve"> in </w:t>
      </w:r>
      <w:r w:rsidR="00AC794D" w:rsidRPr="003960B9">
        <w:rPr>
          <w:rFonts w:ascii="Arial" w:eastAsia="宋体" w:hAnsi="Arial" w:cs="Arial"/>
        </w:rPr>
        <w:t>Europe</w:t>
      </w:r>
      <w:r w:rsidRPr="003960B9">
        <w:rPr>
          <w:rFonts w:ascii="Arial" w:eastAsia="宋体" w:hAnsi="Arial" w:cs="Arial"/>
        </w:rPr>
        <w:t xml:space="preserve">? And how does it differ from, </w:t>
      </w:r>
      <w:r w:rsidR="00AC794D">
        <w:rPr>
          <w:rFonts w:ascii="Arial" w:eastAsia="宋体" w:hAnsi="Arial" w:cs="Arial"/>
        </w:rPr>
        <w:t>N</w:t>
      </w:r>
      <w:r w:rsidRPr="003960B9">
        <w:rPr>
          <w:rFonts w:ascii="Arial" w:eastAsia="宋体" w:hAnsi="Arial" w:cs="Arial"/>
        </w:rPr>
        <w:t xml:space="preserve">orth </w:t>
      </w:r>
      <w:r w:rsidR="00AC794D" w:rsidRPr="003960B9">
        <w:rPr>
          <w:rFonts w:ascii="Arial" w:eastAsia="宋体" w:hAnsi="Arial" w:cs="Arial"/>
        </w:rPr>
        <w:t>American</w:t>
      </w:r>
      <w:r w:rsidRPr="003960B9">
        <w:rPr>
          <w:rFonts w:ascii="Arial" w:eastAsia="宋体" w:hAnsi="Arial" w:cs="Arial"/>
        </w:rPr>
        <w:t xml:space="preserve"> </w:t>
      </w:r>
      <w:r w:rsidR="00AC794D">
        <w:rPr>
          <w:rFonts w:ascii="Arial" w:eastAsia="宋体" w:hAnsi="Arial" w:cs="Arial"/>
        </w:rPr>
        <w:t>FPL?</w:t>
      </w:r>
    </w:p>
    <w:p w14:paraId="3E545145" w14:textId="114F7741" w:rsidR="00962AEC" w:rsidRPr="003960B9" w:rsidRDefault="00962AE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欧洲的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到底有多强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和北美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有什么区别</w:t>
      </w:r>
    </w:p>
    <w:p w14:paraId="071A2CA4" w14:textId="309EB648" w:rsidR="00AF4712" w:rsidRDefault="00AF4712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I’d</w:t>
      </w:r>
      <w:r w:rsidR="00EC0E0F" w:rsidRPr="003960B9">
        <w:rPr>
          <w:rFonts w:ascii="Arial" w:eastAsia="宋体" w:hAnsi="Arial" w:cs="Arial"/>
        </w:rPr>
        <w:t xml:space="preserve"> say the beginning of last year,</w:t>
      </w:r>
      <w:r>
        <w:rPr>
          <w:rFonts w:ascii="Arial" w:eastAsia="宋体" w:hAnsi="Arial" w:cs="Arial"/>
        </w:rPr>
        <w:t xml:space="preserve"> well</w:t>
      </w:r>
      <w:r w:rsidR="00EC0E0F" w:rsidRPr="003960B9">
        <w:rPr>
          <w:rFonts w:ascii="Arial" w:eastAsia="宋体" w:hAnsi="Arial" w:cs="Arial"/>
        </w:rPr>
        <w:t xml:space="preserve"> it's not 2022 yet, but at the beginning of 2021, I played </w:t>
      </w:r>
      <w:r>
        <w:rPr>
          <w:rFonts w:ascii="Arial" w:eastAsia="宋体" w:hAnsi="Arial" w:cs="Arial"/>
        </w:rPr>
        <w:t>FPL a</w:t>
      </w:r>
      <w:r w:rsidR="00EC0E0F" w:rsidRPr="003960B9">
        <w:rPr>
          <w:rFonts w:ascii="Arial" w:eastAsia="宋体" w:hAnsi="Arial" w:cs="Arial"/>
        </w:rPr>
        <w:t xml:space="preserve"> decent amount before joining </w:t>
      </w:r>
      <w:r>
        <w:rPr>
          <w:rFonts w:ascii="Arial" w:eastAsia="宋体" w:hAnsi="Arial" w:cs="Arial"/>
        </w:rPr>
        <w:t>Faze</w:t>
      </w:r>
      <w:r w:rsidR="00EC0E0F" w:rsidRPr="003960B9">
        <w:rPr>
          <w:rFonts w:ascii="Arial" w:eastAsia="宋体" w:hAnsi="Arial" w:cs="Arial"/>
        </w:rPr>
        <w:t>.</w:t>
      </w:r>
    </w:p>
    <w:p w14:paraId="53C3AE70" w14:textId="69830B7A" w:rsidR="00962AEC" w:rsidRDefault="00962AE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去年开始的时候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还没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022</w:t>
      </w:r>
      <w:r>
        <w:rPr>
          <w:rFonts w:ascii="Arial" w:eastAsia="宋体" w:hAnsi="Arial" w:cs="Arial" w:hint="eastAsia"/>
        </w:rPr>
        <w:t>年呢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2021</w:t>
      </w:r>
      <w:r>
        <w:rPr>
          <w:rFonts w:ascii="Arial" w:eastAsia="宋体" w:hAnsi="Arial" w:cs="Arial" w:hint="eastAsia"/>
        </w:rPr>
        <w:t>年年初的时候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我加入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之前打了不少的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</w:p>
    <w:p w14:paraId="5A1A71AC" w14:textId="192184BE" w:rsidR="0084147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I think it was good back then for me to keep active, </w:t>
      </w:r>
      <w:r w:rsidR="00AF4712">
        <w:rPr>
          <w:rFonts w:ascii="Arial" w:eastAsia="宋体" w:hAnsi="Arial" w:cs="Arial"/>
        </w:rPr>
        <w:t>while not on a team yet.</w:t>
      </w:r>
      <w:r w:rsidRPr="003960B9">
        <w:rPr>
          <w:rFonts w:ascii="Arial" w:eastAsia="宋体" w:hAnsi="Arial" w:cs="Arial"/>
        </w:rPr>
        <w:t xml:space="preserve"> So </w:t>
      </w:r>
      <w:r w:rsidR="0028362D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didn't mind playing, and there was </w:t>
      </w:r>
      <w:r w:rsidR="0028362D">
        <w:rPr>
          <w:rFonts w:ascii="Arial" w:eastAsia="宋体" w:hAnsi="Arial" w:cs="Arial"/>
        </w:rPr>
        <w:t>a decent</w:t>
      </w:r>
      <w:r w:rsidRPr="003960B9">
        <w:rPr>
          <w:rFonts w:ascii="Arial" w:eastAsia="宋体" w:hAnsi="Arial" w:cs="Arial"/>
        </w:rPr>
        <w:t xml:space="preserve"> amount of good players playing.</w:t>
      </w:r>
    </w:p>
    <w:p w14:paraId="35EE2EE3" w14:textId="5CCB4EA0" w:rsidR="007F783C" w:rsidRDefault="007F783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我觉得那时候对于我是很好的事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在加入一个队前保持状态</w:t>
      </w:r>
      <w:r w:rsidR="009822F6">
        <w:rPr>
          <w:rFonts w:ascii="Arial" w:eastAsia="宋体" w:hAnsi="Arial" w:cs="Arial" w:hint="eastAsia"/>
        </w:rPr>
        <w:t xml:space="preserve"> </w:t>
      </w:r>
      <w:r w:rsidR="009822F6">
        <w:rPr>
          <w:rFonts w:ascii="Arial" w:eastAsia="宋体" w:hAnsi="Arial" w:cs="Arial" w:hint="eastAsia"/>
        </w:rPr>
        <w:t>所以我挺喜欢玩的</w:t>
      </w:r>
      <w:r w:rsidR="009822F6">
        <w:rPr>
          <w:rFonts w:ascii="Arial" w:eastAsia="宋体" w:hAnsi="Arial" w:cs="Arial" w:hint="eastAsia"/>
        </w:rPr>
        <w:t xml:space="preserve"> </w:t>
      </w:r>
      <w:r w:rsidR="009822F6">
        <w:rPr>
          <w:rFonts w:ascii="Arial" w:eastAsia="宋体" w:hAnsi="Arial" w:cs="Arial" w:hint="eastAsia"/>
        </w:rPr>
        <w:t>那时候有不少高手在玩</w:t>
      </w:r>
    </w:p>
    <w:p w14:paraId="7C56BAC5" w14:textId="7E943D7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It wasn't just always like </w:t>
      </w:r>
      <w:r w:rsidR="0084147B" w:rsidRPr="003960B9">
        <w:rPr>
          <w:rFonts w:ascii="Arial" w:eastAsia="宋体" w:hAnsi="Arial" w:cs="Arial"/>
        </w:rPr>
        <w:t>Russian</w:t>
      </w:r>
      <w:r w:rsidRPr="003960B9">
        <w:rPr>
          <w:rFonts w:ascii="Arial" w:eastAsia="宋体" w:hAnsi="Arial" w:cs="Arial"/>
        </w:rPr>
        <w:t xml:space="preserve"> players or the typical </w:t>
      </w:r>
      <w:r w:rsidR="0084147B">
        <w:rPr>
          <w:rFonts w:ascii="Arial" w:eastAsia="宋体" w:hAnsi="Arial" w:cs="Arial"/>
        </w:rPr>
        <w:t>FPL</w:t>
      </w:r>
      <w:r w:rsidRPr="003960B9">
        <w:rPr>
          <w:rFonts w:ascii="Arial" w:eastAsia="宋体" w:hAnsi="Arial" w:cs="Arial"/>
        </w:rPr>
        <w:t xml:space="preserve"> players that you see</w:t>
      </w:r>
      <w:r w:rsidR="0084147B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It would be </w:t>
      </w:r>
      <w:r w:rsidR="0084147B">
        <w:rPr>
          <w:rFonts w:ascii="Arial" w:eastAsia="宋体" w:hAnsi="Arial" w:cs="Arial"/>
        </w:rPr>
        <w:t>Astralis</w:t>
      </w:r>
      <w:r w:rsidRPr="003960B9">
        <w:rPr>
          <w:rFonts w:ascii="Arial" w:eastAsia="宋体" w:hAnsi="Arial" w:cs="Arial"/>
        </w:rPr>
        <w:t xml:space="preserve"> players playing or </w:t>
      </w:r>
      <w:r w:rsidR="0084147B">
        <w:rPr>
          <w:rFonts w:ascii="Arial" w:eastAsia="宋体" w:hAnsi="Arial" w:cs="Arial"/>
        </w:rPr>
        <w:t>Faze</w:t>
      </w:r>
      <w:r w:rsidRPr="003960B9">
        <w:rPr>
          <w:rFonts w:ascii="Arial" w:eastAsia="宋体" w:hAnsi="Arial" w:cs="Arial"/>
        </w:rPr>
        <w:t xml:space="preserve"> players</w:t>
      </w:r>
      <w:r w:rsidR="0084147B">
        <w:rPr>
          <w:rFonts w:ascii="Arial" w:eastAsia="宋体" w:hAnsi="Arial" w:cs="Arial"/>
        </w:rPr>
        <w:t xml:space="preserve"> playing.</w:t>
      </w:r>
    </w:p>
    <w:p w14:paraId="180618C8" w14:textId="390AFC96" w:rsidR="009822F6" w:rsidRPr="003960B9" w:rsidRDefault="009822F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那时候不都是俄罗斯玩家或者现在那些典型的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选手们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那时还有</w:t>
      </w:r>
      <w:r>
        <w:rPr>
          <w:rFonts w:ascii="Arial" w:eastAsia="宋体" w:hAnsi="Arial" w:cs="Arial" w:hint="eastAsia"/>
        </w:rPr>
        <w:t>Astralis</w:t>
      </w:r>
      <w:r>
        <w:rPr>
          <w:rFonts w:ascii="Arial" w:eastAsia="宋体" w:hAnsi="Arial" w:cs="Arial" w:hint="eastAsia"/>
        </w:rPr>
        <w:t>的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的队员们会打</w:t>
      </w:r>
    </w:p>
    <w:p w14:paraId="676EF683" w14:textId="7456AD33" w:rsidR="0084147B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now I feel like it's kind of fallen off a bit where it could be considered </w:t>
      </w:r>
      <w:r w:rsidR="0084147B" w:rsidRPr="003960B9">
        <w:rPr>
          <w:rFonts w:ascii="Arial" w:eastAsia="宋体" w:hAnsi="Arial" w:cs="Arial"/>
        </w:rPr>
        <w:t>Russian</w:t>
      </w:r>
      <w:r w:rsidRPr="003960B9">
        <w:rPr>
          <w:rFonts w:ascii="Arial" w:eastAsia="宋体" w:hAnsi="Arial" w:cs="Arial"/>
        </w:rPr>
        <w:t xml:space="preserve"> pro league. To be honest, I feel like there's so many </w:t>
      </w:r>
      <w:r w:rsidR="0084147B">
        <w:rPr>
          <w:rFonts w:ascii="Arial" w:eastAsia="宋体" w:hAnsi="Arial" w:cs="Arial"/>
        </w:rPr>
        <w:t>CIS</w:t>
      </w:r>
      <w:r w:rsidRPr="003960B9">
        <w:rPr>
          <w:rFonts w:ascii="Arial" w:eastAsia="宋体" w:hAnsi="Arial" w:cs="Arial"/>
        </w:rPr>
        <w:t xml:space="preserve"> players that play</w:t>
      </w:r>
      <w:r w:rsidR="0084147B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way more than </w:t>
      </w:r>
      <w:r w:rsidR="0084147B" w:rsidRPr="003960B9">
        <w:rPr>
          <w:rFonts w:ascii="Arial" w:eastAsia="宋体" w:hAnsi="Arial" w:cs="Arial"/>
        </w:rPr>
        <w:t>European</w:t>
      </w:r>
      <w:r w:rsidRPr="003960B9">
        <w:rPr>
          <w:rFonts w:ascii="Arial" w:eastAsia="宋体" w:hAnsi="Arial" w:cs="Arial"/>
        </w:rPr>
        <w:t xml:space="preserve"> players.</w:t>
      </w:r>
    </w:p>
    <w:p w14:paraId="3C3F7198" w14:textId="73F574B7" w:rsidR="00DE6143" w:rsidRDefault="00DE614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但现在可能有点下降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现在就像俄罗斯</w:t>
      </w:r>
      <w:r>
        <w:rPr>
          <w:rFonts w:ascii="Arial" w:eastAsia="宋体" w:hAnsi="Arial" w:cs="Arial" w:hint="eastAsia"/>
        </w:rPr>
        <w:t>pro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league</w:t>
      </w:r>
      <w:r>
        <w:rPr>
          <w:rFonts w:ascii="Arial" w:eastAsia="宋体" w:hAnsi="Arial" w:cs="Arial" w:hint="eastAsia"/>
        </w:rPr>
        <w:t>一样我觉得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有好多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IS</w:t>
      </w:r>
      <w:r>
        <w:rPr>
          <w:rFonts w:ascii="Arial" w:eastAsia="宋体" w:hAnsi="Arial" w:cs="Arial" w:hint="eastAsia"/>
        </w:rPr>
        <w:t>选手在打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比欧洲选手要多多了</w:t>
      </w:r>
    </w:p>
    <w:p w14:paraId="7031AA1E" w14:textId="79C56682" w:rsidR="00A964C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besides skill level, because when you play in </w:t>
      </w:r>
      <w:r w:rsidR="0084147B" w:rsidRPr="003960B9">
        <w:rPr>
          <w:rFonts w:ascii="Arial" w:eastAsia="宋体" w:hAnsi="Arial" w:cs="Arial"/>
        </w:rPr>
        <w:t>Europe</w:t>
      </w:r>
      <w:r w:rsidRPr="003960B9">
        <w:rPr>
          <w:rFonts w:ascii="Arial" w:eastAsia="宋体" w:hAnsi="Arial" w:cs="Arial"/>
        </w:rPr>
        <w:t>, obviously the players are gonna shoot harder.</w:t>
      </w:r>
    </w:p>
    <w:p w14:paraId="24FA8BE7" w14:textId="287D9D1B" w:rsidR="00A7449F" w:rsidRDefault="00A7449F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然后就是水平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欧洲的选手肯定枪法要硬很多</w:t>
      </w:r>
    </w:p>
    <w:p w14:paraId="264811DA" w14:textId="7600EE0C" w:rsidR="00CD7781" w:rsidRDefault="00A964C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It’s</w:t>
      </w:r>
      <w:r w:rsidR="00EC0E0F" w:rsidRPr="003960B9">
        <w:rPr>
          <w:rFonts w:ascii="Arial" w:eastAsia="宋体" w:hAnsi="Arial" w:cs="Arial"/>
        </w:rPr>
        <w:t xml:space="preserve"> gonna be way harder opponents to play against compared to </w:t>
      </w:r>
      <w:r>
        <w:rPr>
          <w:rFonts w:ascii="Arial" w:eastAsia="宋体" w:hAnsi="Arial" w:cs="Arial"/>
        </w:rPr>
        <w:t>NA</w:t>
      </w:r>
      <w:r w:rsidR="00EC0E0F" w:rsidRPr="003960B9">
        <w:rPr>
          <w:rFonts w:ascii="Arial" w:eastAsia="宋体" w:hAnsi="Arial" w:cs="Arial"/>
        </w:rPr>
        <w:t xml:space="preserve"> and I think that's the only difference right now is mechanical skill.</w:t>
      </w:r>
    </w:p>
    <w:p w14:paraId="1CB92903" w14:textId="7FF400CE" w:rsidR="00A7449F" w:rsidRPr="003960B9" w:rsidRDefault="00A7449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你的对手比北美要强很多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我觉得目前唯一的区别就是操作水平</w:t>
      </w:r>
    </w:p>
    <w:p w14:paraId="35E19C75" w14:textId="650F98D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how do these new </w:t>
      </w:r>
      <w:r w:rsidR="00A964C8" w:rsidRPr="003960B9">
        <w:rPr>
          <w:rFonts w:ascii="Arial" w:eastAsia="宋体" w:hAnsi="Arial" w:cs="Arial"/>
        </w:rPr>
        <w:t>European</w:t>
      </w:r>
      <w:r w:rsidRPr="003960B9">
        <w:rPr>
          <w:rFonts w:ascii="Arial" w:eastAsia="宋体" w:hAnsi="Arial" w:cs="Arial"/>
        </w:rPr>
        <w:t xml:space="preserve"> players get picked up or get noticed? If</w:t>
      </w:r>
      <w:r w:rsidR="00A964C8">
        <w:rPr>
          <w:rFonts w:ascii="Arial" w:eastAsia="宋体" w:hAnsi="Arial" w:cs="Arial"/>
        </w:rPr>
        <w:t xml:space="preserve"> FPL</w:t>
      </w:r>
      <w:r w:rsidRPr="003960B9">
        <w:rPr>
          <w:rFonts w:ascii="Arial" w:eastAsia="宋体" w:hAnsi="Arial" w:cs="Arial"/>
        </w:rPr>
        <w:t xml:space="preserve"> is just full of </w:t>
      </w:r>
      <w:r w:rsidR="00A964C8" w:rsidRPr="003960B9">
        <w:rPr>
          <w:rFonts w:ascii="Arial" w:eastAsia="宋体" w:hAnsi="Arial" w:cs="Arial"/>
        </w:rPr>
        <w:t>Russians</w:t>
      </w:r>
      <w:r w:rsidRPr="003960B9">
        <w:rPr>
          <w:rFonts w:ascii="Arial" w:eastAsia="宋体" w:hAnsi="Arial" w:cs="Arial"/>
        </w:rPr>
        <w:t>.</w:t>
      </w:r>
    </w:p>
    <w:p w14:paraId="2267CDF8" w14:textId="20151258" w:rsidR="00083419" w:rsidRPr="003960B9" w:rsidRDefault="0008341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那这些新的欧洲选手如何被注意到然后被发掘呢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如果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全是俄罗斯选手的话</w:t>
      </w:r>
    </w:p>
    <w:p w14:paraId="59784B3E" w14:textId="53C75EF4" w:rsidR="00444449" w:rsidRDefault="0024380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Usually it’s</w:t>
      </w:r>
      <w:r w:rsidR="00EC0E0F" w:rsidRPr="003960B9">
        <w:rPr>
          <w:rFonts w:ascii="Arial" w:eastAsia="宋体" w:hAnsi="Arial" w:cs="Arial"/>
        </w:rPr>
        <w:t xml:space="preserve"> through </w:t>
      </w:r>
      <w:r>
        <w:rPr>
          <w:rFonts w:ascii="Arial" w:eastAsia="宋体" w:hAnsi="Arial" w:cs="Arial"/>
        </w:rPr>
        <w:t>FPL</w:t>
      </w:r>
      <w:r w:rsidR="00EC0E0F" w:rsidRPr="003960B9">
        <w:rPr>
          <w:rFonts w:ascii="Arial" w:eastAsia="宋体" w:hAnsi="Arial" w:cs="Arial"/>
        </w:rPr>
        <w:t xml:space="preserve"> still, because usually you will have that star</w:t>
      </w:r>
      <w:r w:rsidR="00444449">
        <w:rPr>
          <w:rFonts w:ascii="Arial" w:eastAsia="宋体" w:hAnsi="Arial" w:cs="Arial"/>
        </w:rPr>
        <w:t xml:space="preserve"> that </w:t>
      </w:r>
      <w:r w:rsidR="00EC0E0F" w:rsidRPr="003960B9">
        <w:rPr>
          <w:rFonts w:ascii="Arial" w:eastAsia="宋体" w:hAnsi="Arial" w:cs="Arial"/>
        </w:rPr>
        <w:t>comes out. And they're kind of like the hidden gem in the circuits.</w:t>
      </w:r>
    </w:p>
    <w:p w14:paraId="22929F2B" w14:textId="375C65DD" w:rsidR="009276B5" w:rsidRDefault="009276B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lastRenderedPageBreak/>
        <w:t>现在一般还是通过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 xml:space="preserve">PL </w:t>
      </w:r>
      <w:r>
        <w:rPr>
          <w:rFonts w:ascii="Arial" w:eastAsia="宋体" w:hAnsi="Arial" w:cs="Arial" w:hint="eastAsia"/>
        </w:rPr>
        <w:t>还是会有明星选手脱颖而出</w:t>
      </w:r>
      <w:r>
        <w:rPr>
          <w:rFonts w:ascii="Arial" w:eastAsia="宋体" w:hAnsi="Arial" w:cs="Arial" w:hint="eastAsia"/>
        </w:rPr>
        <w:t xml:space="preserve"> </w:t>
      </w:r>
      <w:r w:rsidR="00455D2B">
        <w:rPr>
          <w:rFonts w:ascii="Arial" w:eastAsia="宋体" w:hAnsi="Arial" w:cs="Arial" w:hint="eastAsia"/>
        </w:rPr>
        <w:t>他们就像隐藏的珍宝</w:t>
      </w:r>
    </w:p>
    <w:p w14:paraId="2B3BFA30" w14:textId="6EBC935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I feel like the recent players that got picked up </w:t>
      </w:r>
      <w:r w:rsidR="00444449">
        <w:rPr>
          <w:rFonts w:ascii="Arial" w:eastAsia="宋体" w:hAnsi="Arial" w:cs="Arial"/>
        </w:rPr>
        <w:t>weren’t even from FPL</w:t>
      </w:r>
      <w:r w:rsidRPr="003960B9">
        <w:rPr>
          <w:rFonts w:ascii="Arial" w:eastAsia="宋体" w:hAnsi="Arial" w:cs="Arial"/>
        </w:rPr>
        <w:t xml:space="preserve"> there's something going on like behind the scenes, for instance, like </w:t>
      </w:r>
      <w:r w:rsidR="007B4573">
        <w:rPr>
          <w:rFonts w:ascii="Arial" w:eastAsia="宋体" w:hAnsi="Arial" w:cs="Arial"/>
        </w:rPr>
        <w:t>when</w:t>
      </w:r>
      <w:r w:rsidRPr="003960B9">
        <w:rPr>
          <w:rFonts w:ascii="Arial" w:eastAsia="宋体" w:hAnsi="Arial" w:cs="Arial"/>
        </w:rPr>
        <w:t xml:space="preserve"> </w:t>
      </w:r>
      <w:r w:rsidR="007B4573">
        <w:rPr>
          <w:rFonts w:ascii="Arial" w:eastAsia="宋体" w:hAnsi="Arial" w:cs="Arial"/>
        </w:rPr>
        <w:t>V</w:t>
      </w:r>
      <w:r w:rsidRPr="003960B9">
        <w:rPr>
          <w:rFonts w:ascii="Arial" w:eastAsia="宋体" w:hAnsi="Arial" w:cs="Arial"/>
        </w:rPr>
        <w:t xml:space="preserve">itality replaced </w:t>
      </w:r>
      <w:r w:rsidR="007B4573">
        <w:rPr>
          <w:rFonts w:ascii="Arial" w:eastAsia="宋体" w:hAnsi="Arial" w:cs="Arial"/>
        </w:rPr>
        <w:t>Rpk,</w:t>
      </w:r>
      <w:r w:rsidRPr="003960B9">
        <w:rPr>
          <w:rFonts w:ascii="Arial" w:eastAsia="宋体" w:hAnsi="Arial" w:cs="Arial"/>
        </w:rPr>
        <w:t xml:space="preserve"> the person</w:t>
      </w:r>
      <w:r w:rsidR="007B4573">
        <w:rPr>
          <w:rFonts w:ascii="Arial" w:eastAsia="宋体" w:hAnsi="Arial" w:cs="Arial"/>
        </w:rPr>
        <w:t xml:space="preserve"> wasn’t in FPL at all</w:t>
      </w:r>
    </w:p>
    <w:p w14:paraId="536C87EE" w14:textId="5B9351B3" w:rsidR="00455D2B" w:rsidRPr="003960B9" w:rsidRDefault="00455D2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不过最近一些被发掘的选手都不是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出来的</w:t>
      </w:r>
      <w:r w:rsidR="00CA0C94">
        <w:rPr>
          <w:rFonts w:ascii="Arial" w:eastAsia="宋体" w:hAnsi="Arial" w:cs="Arial" w:hint="eastAsia"/>
        </w:rPr>
        <w:t xml:space="preserve"> </w:t>
      </w:r>
      <w:r w:rsidR="00CA0C94">
        <w:rPr>
          <w:rFonts w:ascii="Arial" w:eastAsia="宋体" w:hAnsi="Arial" w:cs="Arial" w:hint="eastAsia"/>
        </w:rPr>
        <w:t>我觉得幕后有一些动作</w:t>
      </w:r>
      <w:r w:rsidR="00CA0C94">
        <w:rPr>
          <w:rFonts w:ascii="Arial" w:eastAsia="宋体" w:hAnsi="Arial" w:cs="Arial" w:hint="eastAsia"/>
        </w:rPr>
        <w:t xml:space="preserve"> </w:t>
      </w:r>
      <w:r w:rsidR="00CA0C94">
        <w:rPr>
          <w:rFonts w:ascii="Arial" w:eastAsia="宋体" w:hAnsi="Arial" w:cs="Arial" w:hint="eastAsia"/>
        </w:rPr>
        <w:t>比如当</w:t>
      </w:r>
      <w:r w:rsidR="00CA0C94">
        <w:rPr>
          <w:rFonts w:ascii="Arial" w:eastAsia="宋体" w:hAnsi="Arial" w:cs="Arial" w:hint="eastAsia"/>
        </w:rPr>
        <w:t>Vitality</w:t>
      </w:r>
      <w:r w:rsidR="00CA0C94">
        <w:rPr>
          <w:rFonts w:ascii="Arial" w:eastAsia="宋体" w:hAnsi="Arial" w:cs="Arial" w:hint="eastAsia"/>
        </w:rPr>
        <w:t>替换</w:t>
      </w:r>
      <w:r w:rsidR="00CA0C94">
        <w:rPr>
          <w:rFonts w:ascii="Arial" w:eastAsia="宋体" w:hAnsi="Arial" w:cs="Arial" w:hint="eastAsia"/>
        </w:rPr>
        <w:t>Rpk</w:t>
      </w:r>
      <w:r w:rsidR="00CA0C94">
        <w:rPr>
          <w:rFonts w:ascii="Arial" w:eastAsia="宋体" w:hAnsi="Arial" w:cs="Arial" w:hint="eastAsia"/>
        </w:rPr>
        <w:t>时</w:t>
      </w:r>
      <w:r w:rsidR="00CA0C94">
        <w:rPr>
          <w:rFonts w:ascii="Arial" w:eastAsia="宋体" w:hAnsi="Arial" w:cs="Arial" w:hint="eastAsia"/>
        </w:rPr>
        <w:t xml:space="preserve"> </w:t>
      </w:r>
      <w:r w:rsidR="00CA0C94">
        <w:rPr>
          <w:rFonts w:ascii="Arial" w:eastAsia="宋体" w:hAnsi="Arial" w:cs="Arial" w:hint="eastAsia"/>
        </w:rPr>
        <w:t>那个人都不是在</w:t>
      </w:r>
      <w:r w:rsidR="00CA0C94">
        <w:rPr>
          <w:rFonts w:ascii="Arial" w:eastAsia="宋体" w:hAnsi="Arial" w:cs="Arial" w:hint="eastAsia"/>
        </w:rPr>
        <w:t>F</w:t>
      </w:r>
      <w:r w:rsidR="00CA0C94">
        <w:rPr>
          <w:rFonts w:ascii="Arial" w:eastAsia="宋体" w:hAnsi="Arial" w:cs="Arial"/>
        </w:rPr>
        <w:t>PL</w:t>
      </w:r>
      <w:r w:rsidR="00CA0C94">
        <w:rPr>
          <w:rFonts w:ascii="Arial" w:eastAsia="宋体" w:hAnsi="Arial" w:cs="Arial" w:hint="eastAsia"/>
        </w:rPr>
        <w:t>里的</w:t>
      </w:r>
    </w:p>
    <w:p w14:paraId="36F9DA6E" w14:textId="44C71B1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They just </w:t>
      </w:r>
      <w:r w:rsidR="007B4573">
        <w:rPr>
          <w:rFonts w:ascii="Arial" w:eastAsia="宋体" w:hAnsi="Arial" w:cs="Arial"/>
        </w:rPr>
        <w:t xml:space="preserve">picked him up out of the dry </w:t>
      </w:r>
      <w:r w:rsidRPr="003960B9">
        <w:rPr>
          <w:rFonts w:ascii="Arial" w:eastAsia="宋体" w:hAnsi="Arial" w:cs="Arial"/>
        </w:rPr>
        <w:t xml:space="preserve">from either like local </w:t>
      </w:r>
      <w:r w:rsidR="007B4573">
        <w:rPr>
          <w:rFonts w:ascii="Arial" w:eastAsia="宋体" w:hAnsi="Arial" w:cs="Arial"/>
        </w:rPr>
        <w:t>LANs</w:t>
      </w:r>
      <w:r w:rsidRPr="003960B9">
        <w:rPr>
          <w:rFonts w:ascii="Arial" w:eastAsia="宋体" w:hAnsi="Arial" w:cs="Arial"/>
        </w:rPr>
        <w:t xml:space="preserve"> or whatever.</w:t>
      </w:r>
    </w:p>
    <w:p w14:paraId="2567082A" w14:textId="383CE661" w:rsidR="00A9673F" w:rsidRPr="003960B9" w:rsidRDefault="00A9673F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他们就凭空签下了他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从当地线下赛之类的</w:t>
      </w:r>
    </w:p>
    <w:p w14:paraId="2A3D8361" w14:textId="135EEC49" w:rsidR="00CD7781" w:rsidRDefault="007B457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You mean Kyojin or? </w:t>
      </w:r>
      <w:r>
        <w:rPr>
          <w:rFonts w:ascii="Arial" w:eastAsia="宋体" w:hAnsi="Arial" w:cs="Arial" w:hint="eastAsia"/>
        </w:rPr>
        <w:t>-yeah</w:t>
      </w:r>
      <w:r>
        <w:rPr>
          <w:rFonts w:ascii="Arial" w:eastAsia="宋体" w:hAnsi="Arial" w:cs="Arial"/>
        </w:rPr>
        <w:t xml:space="preserve"> Kyojin</w:t>
      </w:r>
    </w:p>
    <w:p w14:paraId="3B9B6637" w14:textId="1073E7A6" w:rsidR="00A9673F" w:rsidRPr="003960B9" w:rsidRDefault="00A9673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Kyojin</w:t>
      </w:r>
      <w:r>
        <w:rPr>
          <w:rFonts w:ascii="Arial" w:eastAsia="宋体" w:hAnsi="Arial" w:cs="Arial" w:hint="eastAsia"/>
        </w:rPr>
        <w:t>吗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对</w:t>
      </w:r>
      <w:r>
        <w:rPr>
          <w:rFonts w:ascii="Arial" w:eastAsia="宋体" w:hAnsi="Arial" w:cs="Arial" w:hint="eastAsia"/>
        </w:rPr>
        <w:t xml:space="preserve"> Kyojin</w:t>
      </w:r>
    </w:p>
    <w:p w14:paraId="2F378F83" w14:textId="1041576F" w:rsidR="007B4573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feel like that's a good approach to take</w:t>
      </w:r>
      <w:r w:rsidR="007B4573">
        <w:rPr>
          <w:rFonts w:ascii="Arial" w:eastAsia="宋体" w:hAnsi="Arial" w:cs="Arial"/>
        </w:rPr>
        <w:t xml:space="preserve">, </w:t>
      </w:r>
      <w:r w:rsidRPr="003960B9">
        <w:rPr>
          <w:rFonts w:ascii="Arial" w:eastAsia="宋体" w:hAnsi="Arial" w:cs="Arial"/>
        </w:rPr>
        <w:t xml:space="preserve">taking a new player like that. But before </w:t>
      </w:r>
      <w:r w:rsidR="007B4573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think the </w:t>
      </w:r>
      <w:r w:rsidR="007B4573">
        <w:rPr>
          <w:rFonts w:ascii="Arial" w:eastAsia="宋体" w:hAnsi="Arial" w:cs="Arial"/>
        </w:rPr>
        <w:t>last good EU</w:t>
      </w:r>
      <w:r w:rsidRPr="003960B9">
        <w:rPr>
          <w:rFonts w:ascii="Arial" w:eastAsia="宋体" w:hAnsi="Arial" w:cs="Arial"/>
        </w:rPr>
        <w:t xml:space="preserve"> player that was taken from </w:t>
      </w:r>
      <w:r w:rsidR="007B4573">
        <w:rPr>
          <w:rFonts w:ascii="Arial" w:eastAsia="宋体" w:hAnsi="Arial" w:cs="Arial"/>
        </w:rPr>
        <w:t>FPL</w:t>
      </w:r>
      <w:r w:rsidRPr="003960B9">
        <w:rPr>
          <w:rFonts w:ascii="Arial" w:eastAsia="宋体" w:hAnsi="Arial" w:cs="Arial"/>
        </w:rPr>
        <w:t xml:space="preserve"> and</w:t>
      </w:r>
      <w:r w:rsidR="007B4573">
        <w:rPr>
          <w:rFonts w:ascii="Arial" w:eastAsia="宋体" w:hAnsi="Arial" w:cs="Arial"/>
        </w:rPr>
        <w:t xml:space="preserve"> put on</w:t>
      </w:r>
      <w:r w:rsidRPr="003960B9">
        <w:rPr>
          <w:rFonts w:ascii="Arial" w:eastAsia="宋体" w:hAnsi="Arial" w:cs="Arial"/>
        </w:rPr>
        <w:t xml:space="preserve"> </w:t>
      </w:r>
      <w:r w:rsidR="007B4573">
        <w:rPr>
          <w:rFonts w:ascii="Arial" w:eastAsia="宋体" w:hAnsi="Arial" w:cs="Arial"/>
        </w:rPr>
        <w:t>a</w:t>
      </w:r>
      <w:r w:rsidRPr="003960B9">
        <w:rPr>
          <w:rFonts w:ascii="Arial" w:eastAsia="宋体" w:hAnsi="Arial" w:cs="Arial"/>
        </w:rPr>
        <w:t xml:space="preserve"> team was probably </w:t>
      </w:r>
      <w:r w:rsidR="007B4573">
        <w:rPr>
          <w:rFonts w:ascii="Arial" w:eastAsia="宋体" w:hAnsi="Arial" w:cs="Arial"/>
        </w:rPr>
        <w:t>broky, broky to Faze</w:t>
      </w:r>
      <w:r w:rsidRPr="003960B9">
        <w:rPr>
          <w:rFonts w:ascii="Arial" w:eastAsia="宋体" w:hAnsi="Arial" w:cs="Arial"/>
        </w:rPr>
        <w:t>.</w:t>
      </w:r>
    </w:p>
    <w:p w14:paraId="35C3EC15" w14:textId="4832D807" w:rsidR="00604EF5" w:rsidRDefault="00604EF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我觉得这也是一个好办法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就这么签下一个新选手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在那之前我觉得上一个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发掘出来的好选手就是</w:t>
      </w:r>
      <w:r>
        <w:rPr>
          <w:rFonts w:ascii="Arial" w:eastAsia="宋体" w:hAnsi="Arial" w:cs="Arial" w:hint="eastAsia"/>
        </w:rPr>
        <w:t>broky</w:t>
      </w:r>
      <w:r>
        <w:rPr>
          <w:rFonts w:ascii="Arial" w:eastAsia="宋体" w:hAnsi="Arial" w:cs="Arial" w:hint="eastAsia"/>
        </w:rPr>
        <w:t>了</w:t>
      </w:r>
      <w:r>
        <w:rPr>
          <w:rFonts w:ascii="Arial" w:eastAsia="宋体" w:hAnsi="Arial" w:cs="Arial" w:hint="eastAsia"/>
        </w:rPr>
        <w:t xml:space="preserve"> Faze</w:t>
      </w:r>
      <w:r>
        <w:rPr>
          <w:rFonts w:ascii="Arial" w:eastAsia="宋体" w:hAnsi="Arial" w:cs="Arial" w:hint="eastAsia"/>
        </w:rPr>
        <w:t>签下的</w:t>
      </w:r>
      <w:r>
        <w:rPr>
          <w:rFonts w:ascii="Arial" w:eastAsia="宋体" w:hAnsi="Arial" w:cs="Arial" w:hint="eastAsia"/>
        </w:rPr>
        <w:t>broky</w:t>
      </w:r>
    </w:p>
    <w:p w14:paraId="4240C9A0" w14:textId="2F16FC24" w:rsidR="007B4573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That's like the last time I remember like a</w:t>
      </w:r>
      <w:r w:rsidR="007B4573">
        <w:rPr>
          <w:rFonts w:ascii="Arial" w:eastAsia="宋体" w:hAnsi="Arial" w:cs="Arial"/>
        </w:rPr>
        <w:t xml:space="preserve"> big name joining a team</w:t>
      </w:r>
      <w:r w:rsidRPr="003960B9">
        <w:rPr>
          <w:rFonts w:ascii="Arial" w:eastAsia="宋体" w:hAnsi="Arial" w:cs="Arial"/>
        </w:rPr>
        <w:t xml:space="preserve">, I guess </w:t>
      </w:r>
      <w:r w:rsidR="007B4573">
        <w:rPr>
          <w:rFonts w:ascii="Arial" w:eastAsia="宋体" w:hAnsi="Arial" w:cs="Arial"/>
        </w:rPr>
        <w:t>Bymas</w:t>
      </w:r>
      <w:r w:rsidRPr="003960B9">
        <w:rPr>
          <w:rFonts w:ascii="Arial" w:eastAsia="宋体" w:hAnsi="Arial" w:cs="Arial"/>
        </w:rPr>
        <w:t xml:space="preserve"> or whatever. I think he would be like the other one,</w:t>
      </w:r>
    </w:p>
    <w:p w14:paraId="1FD3AA67" w14:textId="0680BDF8" w:rsidR="001E7B84" w:rsidRDefault="001E7B8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这是我记忆里上一次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PL</w:t>
      </w:r>
      <w:r>
        <w:rPr>
          <w:rFonts w:ascii="Arial" w:eastAsia="宋体" w:hAnsi="Arial" w:cs="Arial" w:hint="eastAsia"/>
        </w:rPr>
        <w:t>明星加入一支队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</w:t>
      </w:r>
      <w:r>
        <w:rPr>
          <w:rFonts w:ascii="Arial" w:eastAsia="宋体" w:hAnsi="Arial" w:cs="Arial" w:hint="eastAsia"/>
        </w:rPr>
        <w:t>Bymas</w:t>
      </w:r>
      <w:r>
        <w:rPr>
          <w:rFonts w:ascii="Arial" w:eastAsia="宋体" w:hAnsi="Arial" w:cs="Arial" w:hint="eastAsia"/>
        </w:rPr>
        <w:t>也算另一个吧</w:t>
      </w:r>
    </w:p>
    <w:p w14:paraId="14E5FCC7" w14:textId="23492D09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</w:t>
      </w:r>
      <w:r w:rsidR="007B4573">
        <w:rPr>
          <w:rFonts w:ascii="Arial" w:eastAsia="宋体" w:hAnsi="Arial" w:cs="Arial"/>
        </w:rPr>
        <w:t xml:space="preserve">yeah </w:t>
      </w:r>
      <w:r w:rsidRPr="003960B9">
        <w:rPr>
          <w:rFonts w:ascii="Arial" w:eastAsia="宋体" w:hAnsi="Arial" w:cs="Arial"/>
        </w:rPr>
        <w:t xml:space="preserve">it doesn't happen often. And right now I feel like the </w:t>
      </w:r>
      <w:r w:rsidR="007B4573">
        <w:rPr>
          <w:rFonts w:ascii="Arial" w:eastAsia="宋体" w:hAnsi="Arial" w:cs="Arial"/>
        </w:rPr>
        <w:t>CIS</w:t>
      </w:r>
      <w:r w:rsidRPr="003960B9">
        <w:rPr>
          <w:rFonts w:ascii="Arial" w:eastAsia="宋体" w:hAnsi="Arial" w:cs="Arial"/>
        </w:rPr>
        <w:t xml:space="preserve"> talent pool </w:t>
      </w:r>
      <w:r w:rsidR="007B4573">
        <w:rPr>
          <w:rFonts w:ascii="Arial" w:eastAsia="宋体" w:hAnsi="Arial" w:cs="Arial"/>
        </w:rPr>
        <w:t>is</w:t>
      </w:r>
      <w:r w:rsidRPr="003960B9">
        <w:rPr>
          <w:rFonts w:ascii="Arial" w:eastAsia="宋体" w:hAnsi="Arial" w:cs="Arial"/>
        </w:rPr>
        <w:t xml:space="preserve"> a lot bigger than the other regions.</w:t>
      </w:r>
    </w:p>
    <w:p w14:paraId="49517927" w14:textId="1C780213" w:rsidR="00CC4AD2" w:rsidRPr="003960B9" w:rsidRDefault="00CC4AD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不是很经常能发生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现在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IS</w:t>
      </w:r>
      <w:r>
        <w:rPr>
          <w:rFonts w:ascii="Arial" w:eastAsia="宋体" w:hAnsi="Arial" w:cs="Arial" w:hint="eastAsia"/>
        </w:rPr>
        <w:t>选手池比其他地区要大很多</w:t>
      </w:r>
    </w:p>
    <w:p w14:paraId="561F1E48" w14:textId="1E08FC49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think </w:t>
      </w:r>
      <w:r w:rsidR="007F77AC">
        <w:rPr>
          <w:rFonts w:ascii="Arial" w:eastAsia="宋体" w:hAnsi="Arial" w:cs="Arial"/>
        </w:rPr>
        <w:t>Faze</w:t>
      </w:r>
      <w:r w:rsidRPr="003960B9">
        <w:rPr>
          <w:rFonts w:ascii="Arial" w:eastAsia="宋体" w:hAnsi="Arial" w:cs="Arial"/>
        </w:rPr>
        <w:t xml:space="preserve"> probably has </w:t>
      </w:r>
      <w:r w:rsidR="007F77AC">
        <w:rPr>
          <w:rFonts w:ascii="Arial" w:eastAsia="宋体" w:hAnsi="Arial" w:cs="Arial"/>
        </w:rPr>
        <w:t>one of the</w:t>
      </w:r>
      <w:r w:rsidRPr="003960B9">
        <w:rPr>
          <w:rFonts w:ascii="Arial" w:eastAsia="宋体" w:hAnsi="Arial" w:cs="Arial"/>
        </w:rPr>
        <w:t xml:space="preserve"> best atmosphere</w:t>
      </w:r>
      <w:r w:rsidR="007F77AC">
        <w:rPr>
          <w:rFonts w:ascii="Arial" w:eastAsia="宋体" w:hAnsi="Arial" w:cs="Arial"/>
        </w:rPr>
        <w:t>s</w:t>
      </w:r>
      <w:r w:rsidRPr="003960B9">
        <w:rPr>
          <w:rFonts w:ascii="Arial" w:eastAsia="宋体" w:hAnsi="Arial" w:cs="Arial"/>
        </w:rPr>
        <w:t xml:space="preserve">, </w:t>
      </w:r>
      <w:r w:rsidR="007F77AC">
        <w:rPr>
          <w:rFonts w:ascii="Arial" w:eastAsia="宋体" w:hAnsi="Arial" w:cs="Arial"/>
        </w:rPr>
        <w:t xml:space="preserve">or </w:t>
      </w:r>
      <w:r w:rsidRPr="003960B9">
        <w:rPr>
          <w:rFonts w:ascii="Arial" w:eastAsia="宋体" w:hAnsi="Arial" w:cs="Arial"/>
        </w:rPr>
        <w:t xml:space="preserve">the best of </w:t>
      </w:r>
      <w:r w:rsidR="007F77AC">
        <w:rPr>
          <w:rFonts w:ascii="Arial" w:eastAsia="宋体" w:hAnsi="Arial" w:cs="Arial"/>
        </w:rPr>
        <w:t>vibes</w:t>
      </w:r>
      <w:r w:rsidRPr="003960B9">
        <w:rPr>
          <w:rFonts w:ascii="Arial" w:eastAsia="宋体" w:hAnsi="Arial" w:cs="Arial"/>
        </w:rPr>
        <w:t xml:space="preserve"> out of all the pro teams. Do you think that positive vibe carries on to matches?</w:t>
      </w:r>
    </w:p>
    <w:p w14:paraId="59C3517D" w14:textId="06E915EC" w:rsidR="008D551B" w:rsidRPr="003960B9" w:rsidRDefault="008D551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可能有着职业队里最好的气氛和氛围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你觉得这种积极的氛围会延续到比赛中吗</w:t>
      </w:r>
    </w:p>
    <w:p w14:paraId="5A23BE89" w14:textId="36FAA9E5" w:rsidR="007F77AC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Yeah</w:t>
      </w:r>
      <w:r w:rsidR="007F77AC">
        <w:rPr>
          <w:rFonts w:ascii="Arial" w:eastAsia="宋体" w:hAnsi="Arial" w:cs="Arial"/>
        </w:rPr>
        <w:t xml:space="preserve"> of course</w:t>
      </w:r>
      <w:r w:rsidRPr="003960B9">
        <w:rPr>
          <w:rFonts w:ascii="Arial" w:eastAsia="宋体" w:hAnsi="Arial" w:cs="Arial"/>
        </w:rPr>
        <w:t>, I think our positivity and the way we act as a team has a big impact on our mentality and how we are able to stay into it.</w:t>
      </w:r>
    </w:p>
    <w:p w14:paraId="495481A5" w14:textId="09112FDB" w:rsidR="008D551B" w:rsidRDefault="008D551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当然了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我觉得我们的积极性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还有我们整队的作风对我们的心态有很多帮助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以及我们的韧性</w:t>
      </w:r>
    </w:p>
    <w:p w14:paraId="030E3DD8" w14:textId="4AB7DC2A" w:rsidR="007F77AC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 xml:space="preserve">And we </w:t>
      </w:r>
      <w:r w:rsidR="007F77AC">
        <w:rPr>
          <w:rFonts w:ascii="Arial" w:eastAsia="宋体" w:hAnsi="Arial" w:cs="Arial"/>
        </w:rPr>
        <w:t>obviously</w:t>
      </w:r>
      <w:r w:rsidRPr="003960B9">
        <w:rPr>
          <w:rFonts w:ascii="Arial" w:eastAsia="宋体" w:hAnsi="Arial" w:cs="Arial"/>
        </w:rPr>
        <w:t xml:space="preserve"> pull off a lot of comebacks. It's because there's no</w:t>
      </w:r>
      <w:r w:rsidR="000112A0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 xml:space="preserve"> really negativity</w:t>
      </w:r>
      <w:r w:rsidR="007F77AC">
        <w:rPr>
          <w:rFonts w:ascii="Arial" w:eastAsia="宋体" w:hAnsi="Arial" w:cs="Arial"/>
        </w:rPr>
        <w:t xml:space="preserve"> I’d say.</w:t>
      </w:r>
      <w:r w:rsidRPr="003960B9">
        <w:rPr>
          <w:rFonts w:ascii="Arial" w:eastAsia="宋体" w:hAnsi="Arial" w:cs="Arial"/>
        </w:rPr>
        <w:t xml:space="preserve"> </w:t>
      </w:r>
      <w:r w:rsidR="007F77AC">
        <w:rPr>
          <w:rFonts w:ascii="Arial" w:eastAsia="宋体" w:hAnsi="Arial" w:cs="Arial"/>
        </w:rPr>
        <w:t>We’re all focused</w:t>
      </w:r>
      <w:r w:rsidRPr="003960B9">
        <w:rPr>
          <w:rFonts w:ascii="Arial" w:eastAsia="宋体" w:hAnsi="Arial" w:cs="Arial"/>
        </w:rPr>
        <w:t xml:space="preserve"> into the game. We're all invested. We want to see each other succeed. And we play for each other.</w:t>
      </w:r>
    </w:p>
    <w:p w14:paraId="1C07BD20" w14:textId="7151E7D7" w:rsidR="008D551B" w:rsidRDefault="008D551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很显然我们</w:t>
      </w:r>
      <w:r w:rsidR="000112A0">
        <w:rPr>
          <w:rFonts w:ascii="Arial" w:eastAsia="宋体" w:hAnsi="Arial" w:cs="Arial" w:hint="eastAsia"/>
        </w:rPr>
        <w:t>能打出很多逆风翻盘</w:t>
      </w:r>
      <w:r w:rsidR="000112A0">
        <w:rPr>
          <w:rFonts w:ascii="Arial" w:eastAsia="宋体" w:hAnsi="Arial" w:cs="Arial" w:hint="eastAsia"/>
        </w:rPr>
        <w:t xml:space="preserve"> </w:t>
      </w:r>
      <w:r w:rsidR="000112A0">
        <w:rPr>
          <w:rFonts w:ascii="Arial" w:eastAsia="宋体" w:hAnsi="Arial" w:cs="Arial" w:hint="eastAsia"/>
        </w:rPr>
        <w:t>因为</w:t>
      </w:r>
      <w:r w:rsidR="00576779">
        <w:rPr>
          <w:rFonts w:ascii="Arial" w:eastAsia="宋体" w:hAnsi="Arial" w:cs="Arial" w:hint="eastAsia"/>
        </w:rPr>
        <w:t>没有消极情绪</w:t>
      </w:r>
      <w:r w:rsidR="00576779">
        <w:rPr>
          <w:rFonts w:ascii="Arial" w:eastAsia="宋体" w:hAnsi="Arial" w:cs="Arial" w:hint="eastAsia"/>
        </w:rPr>
        <w:t xml:space="preserve"> </w:t>
      </w:r>
      <w:r w:rsidR="00576779">
        <w:rPr>
          <w:rFonts w:ascii="Arial" w:eastAsia="宋体" w:hAnsi="Arial" w:cs="Arial" w:hint="eastAsia"/>
        </w:rPr>
        <w:t>我们都很专注比赛</w:t>
      </w:r>
      <w:r w:rsidR="00576779">
        <w:rPr>
          <w:rFonts w:ascii="Arial" w:eastAsia="宋体" w:hAnsi="Arial" w:cs="Arial" w:hint="eastAsia"/>
        </w:rPr>
        <w:t xml:space="preserve"> </w:t>
      </w:r>
      <w:r w:rsidR="00576779">
        <w:rPr>
          <w:rFonts w:ascii="Arial" w:eastAsia="宋体" w:hAnsi="Arial" w:cs="Arial" w:hint="eastAsia"/>
        </w:rPr>
        <w:t>投入了很多</w:t>
      </w:r>
      <w:r w:rsidR="00576779">
        <w:rPr>
          <w:rFonts w:ascii="Arial" w:eastAsia="宋体" w:hAnsi="Arial" w:cs="Arial" w:hint="eastAsia"/>
        </w:rPr>
        <w:t xml:space="preserve"> </w:t>
      </w:r>
      <w:r w:rsidR="00576779">
        <w:rPr>
          <w:rFonts w:ascii="Arial" w:eastAsia="宋体" w:hAnsi="Arial" w:cs="Arial" w:hint="eastAsia"/>
        </w:rPr>
        <w:t>我们希望看到彼此成功</w:t>
      </w:r>
      <w:r w:rsidR="00576779">
        <w:rPr>
          <w:rFonts w:ascii="Arial" w:eastAsia="宋体" w:hAnsi="Arial" w:cs="Arial" w:hint="eastAsia"/>
        </w:rPr>
        <w:t xml:space="preserve"> </w:t>
      </w:r>
      <w:r w:rsidR="00576779">
        <w:rPr>
          <w:rFonts w:ascii="Arial" w:eastAsia="宋体" w:hAnsi="Arial" w:cs="Arial" w:hint="eastAsia"/>
        </w:rPr>
        <w:t>为彼此而战</w:t>
      </w:r>
    </w:p>
    <w:p w14:paraId="5F38C2F8" w14:textId="6E381E23" w:rsidR="00BC7B94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I think that's what helps us keep going forward, even though we don't really see that many good results. But we know</w:t>
      </w:r>
      <w:r w:rsidR="00C24146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event after event</w:t>
      </w:r>
      <w:r w:rsidR="00C24146">
        <w:rPr>
          <w:rFonts w:ascii="Arial" w:eastAsia="宋体" w:hAnsi="Arial" w:cs="Arial"/>
        </w:rPr>
        <w:t>, w</w:t>
      </w:r>
      <w:r w:rsidRPr="003960B9">
        <w:rPr>
          <w:rFonts w:ascii="Arial" w:eastAsia="宋体" w:hAnsi="Arial" w:cs="Arial"/>
        </w:rPr>
        <w:t>e're still putting</w:t>
      </w:r>
      <w:r w:rsidR="00BC7B94">
        <w:rPr>
          <w:rFonts w:ascii="Arial" w:eastAsia="宋体" w:hAnsi="Arial" w:cs="Arial"/>
        </w:rPr>
        <w:t xml:space="preserve"> in</w:t>
      </w:r>
      <w:r w:rsidRPr="003960B9">
        <w:rPr>
          <w:rFonts w:ascii="Arial" w:eastAsia="宋体" w:hAnsi="Arial" w:cs="Arial"/>
        </w:rPr>
        <w:t xml:space="preserve"> the work in between and we're trying hard.</w:t>
      </w:r>
    </w:p>
    <w:p w14:paraId="79E90871" w14:textId="2F531AA9" w:rsidR="00576779" w:rsidRDefault="0057677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我觉得这会帮助我们向前进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虽然我们的成绩不是那么好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但我们知道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一个个赛事之后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我们还是很努力</w:t>
      </w:r>
    </w:p>
    <w:p w14:paraId="02D98EA5" w14:textId="67D70B4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I think that's something that just comes from a good atmosphere.</w:t>
      </w:r>
    </w:p>
    <w:p w14:paraId="08956F2F" w14:textId="4D9121FD" w:rsidR="00576779" w:rsidRPr="00576779" w:rsidRDefault="0057677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我觉得好的氛围就能让</w:t>
      </w:r>
      <w:r w:rsidR="00CB23FB">
        <w:rPr>
          <w:rFonts w:ascii="Arial" w:eastAsia="宋体" w:hAnsi="Arial" w:cs="Arial" w:hint="eastAsia"/>
        </w:rPr>
        <w:t>选手</w:t>
      </w:r>
      <w:r>
        <w:rPr>
          <w:rFonts w:ascii="Arial" w:eastAsia="宋体" w:hAnsi="Arial" w:cs="Arial" w:hint="eastAsia"/>
        </w:rPr>
        <w:t>这样</w:t>
      </w:r>
    </w:p>
    <w:p w14:paraId="6F42054A" w14:textId="53D1C4DF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you used to play for a very talented </w:t>
      </w:r>
      <w:r w:rsidR="00A96ABF">
        <w:rPr>
          <w:rFonts w:ascii="Arial" w:eastAsia="宋体" w:hAnsi="Arial" w:cs="Arial"/>
        </w:rPr>
        <w:t>IGL nitr0,</w:t>
      </w:r>
      <w:r w:rsidRPr="003960B9">
        <w:rPr>
          <w:rFonts w:ascii="Arial" w:eastAsia="宋体" w:hAnsi="Arial" w:cs="Arial"/>
        </w:rPr>
        <w:t xml:space="preserve"> who you have a great </w:t>
      </w:r>
      <w:r w:rsidR="00A96ABF">
        <w:rPr>
          <w:rFonts w:ascii="Arial" w:eastAsia="宋体" w:hAnsi="Arial" w:cs="Arial"/>
        </w:rPr>
        <w:t>r</w:t>
      </w:r>
      <w:r w:rsidRPr="003960B9">
        <w:rPr>
          <w:rFonts w:ascii="Arial" w:eastAsia="宋体" w:hAnsi="Arial" w:cs="Arial"/>
        </w:rPr>
        <w:t>elationship with.</w:t>
      </w:r>
    </w:p>
    <w:p w14:paraId="317A704F" w14:textId="35F0A896" w:rsidR="00CB23FB" w:rsidRPr="003960B9" w:rsidRDefault="00CB23F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你曾与一名很有天赋的指挥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itr0</w:t>
      </w:r>
      <w:r>
        <w:rPr>
          <w:rFonts w:ascii="Arial" w:eastAsia="宋体" w:hAnsi="Arial" w:cs="Arial" w:hint="eastAsia"/>
        </w:rPr>
        <w:t>共事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你和他的关系非常好</w:t>
      </w:r>
    </w:p>
    <w:p w14:paraId="52D1CE50" w14:textId="0DE92A5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Now, you're playing for another legendary </w:t>
      </w:r>
      <w:r w:rsidR="00CF1AEA">
        <w:rPr>
          <w:rFonts w:ascii="Arial" w:eastAsia="宋体" w:hAnsi="Arial" w:cs="Arial"/>
        </w:rPr>
        <w:t>IGL karrigan</w:t>
      </w:r>
      <w:r w:rsidRPr="003960B9">
        <w:rPr>
          <w:rFonts w:ascii="Arial" w:eastAsia="宋体" w:hAnsi="Arial" w:cs="Arial"/>
        </w:rPr>
        <w:t>. What do you think is the difference between their style and similarities?</w:t>
      </w:r>
    </w:p>
    <w:p w14:paraId="450A65BC" w14:textId="75ED12F0" w:rsidR="00915F73" w:rsidRPr="003960B9" w:rsidRDefault="00915F7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现在你与另外一名传奇指挥</w:t>
      </w:r>
      <w:r>
        <w:rPr>
          <w:rFonts w:ascii="Arial" w:eastAsia="宋体" w:hAnsi="Arial" w:cs="Arial" w:hint="eastAsia"/>
        </w:rPr>
        <w:t>karrigan</w:t>
      </w:r>
      <w:r>
        <w:rPr>
          <w:rFonts w:ascii="Arial" w:eastAsia="宋体" w:hAnsi="Arial" w:cs="Arial" w:hint="eastAsia"/>
        </w:rPr>
        <w:t>合作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你觉得两人风格的不同和共同点是什么</w:t>
      </w:r>
    </w:p>
    <w:p w14:paraId="3DBA6AA0" w14:textId="5220EB9B" w:rsidR="00E915E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I'd say they're honestly very similar from what I had, given that </w:t>
      </w:r>
      <w:r w:rsidR="00E915E8">
        <w:rPr>
          <w:rFonts w:ascii="Arial" w:eastAsia="宋体" w:hAnsi="Arial" w:cs="Arial"/>
        </w:rPr>
        <w:t>karrigan</w:t>
      </w:r>
      <w:r w:rsidRPr="003960B9">
        <w:rPr>
          <w:rFonts w:ascii="Arial" w:eastAsia="宋体" w:hAnsi="Arial" w:cs="Arial"/>
        </w:rPr>
        <w:t xml:space="preserve"> is a lot more prepped. I feel like he's always focused on changing </w:t>
      </w:r>
      <w:r w:rsidR="00E915E8">
        <w:rPr>
          <w:rFonts w:ascii="Arial" w:eastAsia="宋体" w:hAnsi="Arial" w:cs="Arial"/>
        </w:rPr>
        <w:t xml:space="preserve">the strats that </w:t>
      </w:r>
      <w:r w:rsidRPr="003960B9">
        <w:rPr>
          <w:rFonts w:ascii="Arial" w:eastAsia="宋体" w:hAnsi="Arial" w:cs="Arial"/>
        </w:rPr>
        <w:t>we use before going into the game, rather than during the game.</w:t>
      </w:r>
    </w:p>
    <w:p w14:paraId="53FB6DE7" w14:textId="3B3D90EB" w:rsidR="001975FD" w:rsidRDefault="001975F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老实说两人很相像</w:t>
      </w:r>
      <w:r>
        <w:rPr>
          <w:rFonts w:ascii="Arial" w:eastAsia="宋体" w:hAnsi="Arial" w:cs="Arial" w:hint="eastAsia"/>
        </w:rPr>
        <w:t xml:space="preserve"> karrigan</w:t>
      </w:r>
      <w:r>
        <w:rPr>
          <w:rFonts w:ascii="Arial" w:eastAsia="宋体" w:hAnsi="Arial" w:cs="Arial" w:hint="eastAsia"/>
        </w:rPr>
        <w:t>的准备会更充分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我感觉我们比赛前他会很专注于修改我们的战术</w:t>
      </w:r>
    </w:p>
    <w:p w14:paraId="55E4A927" w14:textId="03E5C2E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Whereas </w:t>
      </w:r>
      <w:r w:rsidR="00E915E8">
        <w:rPr>
          <w:rFonts w:ascii="Arial" w:eastAsia="宋体" w:hAnsi="Arial" w:cs="Arial"/>
        </w:rPr>
        <w:t xml:space="preserve">nitr0 </w:t>
      </w:r>
      <w:r w:rsidRPr="003960B9">
        <w:rPr>
          <w:rFonts w:ascii="Arial" w:eastAsia="宋体" w:hAnsi="Arial" w:cs="Arial"/>
        </w:rPr>
        <w:t xml:space="preserve">will be really focused on mid round calling or adapting </w:t>
      </w:r>
      <w:r w:rsidR="00E915E8">
        <w:rPr>
          <w:rFonts w:ascii="Arial" w:eastAsia="宋体" w:hAnsi="Arial" w:cs="Arial"/>
        </w:rPr>
        <w:t>mid</w:t>
      </w:r>
      <w:r w:rsidRPr="003960B9">
        <w:rPr>
          <w:rFonts w:ascii="Arial" w:eastAsia="宋体" w:hAnsi="Arial" w:cs="Arial"/>
        </w:rPr>
        <w:t xml:space="preserve"> game.</w:t>
      </w:r>
    </w:p>
    <w:p w14:paraId="2072EFA9" w14:textId="2CF0EE9E" w:rsidR="00C067D5" w:rsidRPr="003960B9" w:rsidRDefault="00C067D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而</w:t>
      </w:r>
      <w:r>
        <w:rPr>
          <w:rFonts w:ascii="Arial" w:eastAsia="宋体" w:hAnsi="Arial" w:cs="Arial" w:hint="eastAsia"/>
        </w:rPr>
        <w:t>nitr</w:t>
      </w:r>
      <w:r>
        <w:rPr>
          <w:rFonts w:ascii="Arial" w:eastAsia="宋体" w:hAnsi="Arial" w:cs="Arial"/>
        </w:rPr>
        <w:t>0</w:t>
      </w:r>
      <w:r>
        <w:rPr>
          <w:rFonts w:ascii="Arial" w:eastAsia="宋体" w:hAnsi="Arial" w:cs="Arial" w:hint="eastAsia"/>
        </w:rPr>
        <w:t>会比较专注于中局的指挥和应变</w:t>
      </w:r>
    </w:p>
    <w:p w14:paraId="5E054743" w14:textId="31FEF1D9" w:rsidR="00E915E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I think those are the two differences, but </w:t>
      </w:r>
      <w:r w:rsidR="00E915E8">
        <w:rPr>
          <w:rFonts w:ascii="Arial" w:eastAsia="宋体" w:hAnsi="Arial" w:cs="Arial"/>
        </w:rPr>
        <w:t xml:space="preserve">at </w:t>
      </w:r>
      <w:r w:rsidRPr="003960B9">
        <w:rPr>
          <w:rFonts w:ascii="Arial" w:eastAsia="宋体" w:hAnsi="Arial" w:cs="Arial"/>
        </w:rPr>
        <w:t>the same time, the similarities they share is like they're really good at adapting.</w:t>
      </w:r>
    </w:p>
    <w:p w14:paraId="1C90F27E" w14:textId="19003C62" w:rsidR="00C067D5" w:rsidRDefault="00C067D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我觉得不同点就在这里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不过同时他们都非常擅长应变</w:t>
      </w:r>
    </w:p>
    <w:p w14:paraId="461F31FC" w14:textId="2D547DB9" w:rsidR="00E915E8" w:rsidRDefault="00E915E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Both of these IGLs</w:t>
      </w:r>
      <w:r w:rsidR="00EC0E0F" w:rsidRPr="003960B9">
        <w:rPr>
          <w:rFonts w:ascii="Arial" w:eastAsia="宋体" w:hAnsi="Arial" w:cs="Arial"/>
        </w:rPr>
        <w:t xml:space="preserve"> like honestly, we probably don't even need a strap book, </w:t>
      </w:r>
      <w:r>
        <w:rPr>
          <w:rFonts w:ascii="Arial" w:eastAsia="宋体" w:hAnsi="Arial" w:cs="Arial"/>
        </w:rPr>
        <w:t xml:space="preserve">if we </w:t>
      </w:r>
      <w:r w:rsidR="00EC0E0F" w:rsidRPr="003960B9">
        <w:rPr>
          <w:rFonts w:ascii="Arial" w:eastAsia="宋体" w:hAnsi="Arial" w:cs="Arial"/>
        </w:rPr>
        <w:t>just default into the game and then adapted.</w:t>
      </w:r>
    </w:p>
    <w:p w14:paraId="1D67DFA7" w14:textId="1E7EBBEC" w:rsidR="00B646AC" w:rsidRDefault="00B646A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lastRenderedPageBreak/>
        <w:t>这两个指挥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我们可能都不需要一个战术本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我们就打默认然后应变就好了</w:t>
      </w:r>
    </w:p>
    <w:p w14:paraId="403A320E" w14:textId="0237AD7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have full faith</w:t>
      </w:r>
      <w:r w:rsidR="00E915E8">
        <w:rPr>
          <w:rFonts w:ascii="Arial" w:eastAsia="宋体" w:hAnsi="Arial" w:cs="Arial"/>
        </w:rPr>
        <w:t xml:space="preserve"> in both in-game </w:t>
      </w:r>
      <w:r w:rsidRPr="003960B9">
        <w:rPr>
          <w:rFonts w:ascii="Arial" w:eastAsia="宋体" w:hAnsi="Arial" w:cs="Arial"/>
        </w:rPr>
        <w:t xml:space="preserve">leaders </w:t>
      </w:r>
      <w:r w:rsidR="00E915E8">
        <w:rPr>
          <w:rFonts w:ascii="Arial" w:eastAsia="宋体" w:hAnsi="Arial" w:cs="Arial"/>
        </w:rPr>
        <w:t>to</w:t>
      </w:r>
      <w:r w:rsidRPr="003960B9">
        <w:rPr>
          <w:rFonts w:ascii="Arial" w:eastAsia="宋体" w:hAnsi="Arial" w:cs="Arial"/>
        </w:rPr>
        <w:t xml:space="preserve"> figure out what's happening to us and what the perfect counter would be.</w:t>
      </w:r>
    </w:p>
    <w:p w14:paraId="2D068214" w14:textId="67E75639" w:rsidR="00026CE3" w:rsidRPr="003960B9" w:rsidRDefault="000A6AD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我完全相信两个指挥能读懂对面的做法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并作出完美的应对</w:t>
      </w:r>
    </w:p>
    <w:p w14:paraId="4B059982" w14:textId="30E3C491" w:rsidR="00BE59A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guess obviously the difference is one was an </w:t>
      </w:r>
      <w:r w:rsidR="00BE59A1">
        <w:rPr>
          <w:rFonts w:ascii="Arial" w:eastAsia="宋体" w:hAnsi="Arial" w:cs="Arial"/>
        </w:rPr>
        <w:t>awp IGL</w:t>
      </w:r>
      <w:r w:rsidRPr="003960B9">
        <w:rPr>
          <w:rFonts w:ascii="Arial" w:eastAsia="宋体" w:hAnsi="Arial" w:cs="Arial"/>
        </w:rPr>
        <w:t xml:space="preserve"> and one is an entry </w:t>
      </w:r>
      <w:r w:rsidR="00BE59A1">
        <w:rPr>
          <w:rFonts w:ascii="Arial" w:eastAsia="宋体" w:hAnsi="Arial" w:cs="Arial"/>
        </w:rPr>
        <w:t>IGL.</w:t>
      </w:r>
      <w:r w:rsidRPr="003960B9">
        <w:rPr>
          <w:rFonts w:ascii="Arial" w:eastAsia="宋体" w:hAnsi="Arial" w:cs="Arial"/>
        </w:rPr>
        <w:t xml:space="preserve"> </w:t>
      </w:r>
      <w:r w:rsidR="00BE59A1">
        <w:rPr>
          <w:rFonts w:ascii="Arial" w:eastAsia="宋体" w:hAnsi="Arial" w:cs="Arial"/>
        </w:rPr>
        <w:t>R</w:t>
      </w:r>
      <w:r w:rsidRPr="003960B9">
        <w:rPr>
          <w:rFonts w:ascii="Arial" w:eastAsia="宋体" w:hAnsi="Arial" w:cs="Arial"/>
        </w:rPr>
        <w:t xml:space="preserve">ight now, </w:t>
      </w:r>
      <w:r w:rsidR="00BE59A1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don't really know which one I would prefer, because both of them are very, very needed like in the current meta,</w:t>
      </w:r>
    </w:p>
    <w:p w14:paraId="2CF8ABD2" w14:textId="12D7E605" w:rsidR="000A6AD5" w:rsidRDefault="000A6AD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当然了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还有一个不同就是一个是打狙的指挥一个是打突破的指挥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目前我并没法说更喜欢哪个</w:t>
      </w:r>
      <w:r>
        <w:rPr>
          <w:rFonts w:ascii="Arial" w:eastAsia="宋体" w:hAnsi="Arial" w:cs="Arial" w:hint="eastAsia"/>
        </w:rPr>
        <w:t xml:space="preserve"> </w:t>
      </w:r>
      <w:r w:rsidR="009228FF">
        <w:rPr>
          <w:rFonts w:ascii="Arial" w:eastAsia="宋体" w:hAnsi="Arial" w:cs="Arial" w:hint="eastAsia"/>
        </w:rPr>
        <w:t>在目前的常规打法当中两个人都非常关键</w:t>
      </w:r>
    </w:p>
    <w:p w14:paraId="139F2AB7" w14:textId="7FA016CB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because </w:t>
      </w:r>
      <w:r w:rsidR="00BE59A1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don't think teams can afford to have a passive </w:t>
      </w:r>
      <w:r w:rsidR="00BE59A1">
        <w:rPr>
          <w:rFonts w:ascii="Arial" w:eastAsia="宋体" w:hAnsi="Arial" w:cs="Arial"/>
        </w:rPr>
        <w:t>IGL</w:t>
      </w:r>
      <w:r w:rsidRPr="003960B9">
        <w:rPr>
          <w:rFonts w:ascii="Arial" w:eastAsia="宋体" w:hAnsi="Arial" w:cs="Arial"/>
        </w:rPr>
        <w:t xml:space="preserve"> anymore. I just don't think it works like</w:t>
      </w:r>
      <w:r w:rsidR="00BE59A1">
        <w:rPr>
          <w:rFonts w:ascii="Arial" w:eastAsia="宋体" w:hAnsi="Arial" w:cs="Arial"/>
        </w:rPr>
        <w:t xml:space="preserve"> your IGL</w:t>
      </w:r>
      <w:r w:rsidRPr="003960B9">
        <w:rPr>
          <w:rFonts w:ascii="Arial" w:eastAsia="宋体" w:hAnsi="Arial" w:cs="Arial"/>
        </w:rPr>
        <w:t xml:space="preserve"> needs to be</w:t>
      </w:r>
      <w:r w:rsidR="00BE59A1">
        <w:rPr>
          <w:rFonts w:ascii="Arial" w:eastAsia="宋体" w:hAnsi="Arial" w:cs="Arial"/>
        </w:rPr>
        <w:t xml:space="preserve"> awping</w:t>
      </w:r>
      <w:r w:rsidRPr="003960B9">
        <w:rPr>
          <w:rFonts w:ascii="Arial" w:eastAsia="宋体" w:hAnsi="Arial" w:cs="Arial"/>
        </w:rPr>
        <w:t xml:space="preserve"> or it needs to be ent</w:t>
      </w:r>
      <w:r w:rsidR="00BE59A1">
        <w:rPr>
          <w:rFonts w:ascii="Arial" w:eastAsia="宋体" w:hAnsi="Arial" w:cs="Arial"/>
        </w:rPr>
        <w:t>rying</w:t>
      </w:r>
      <w:r w:rsidRPr="003960B9">
        <w:rPr>
          <w:rFonts w:ascii="Arial" w:eastAsia="宋体" w:hAnsi="Arial" w:cs="Arial"/>
        </w:rPr>
        <w:t>.</w:t>
      </w:r>
    </w:p>
    <w:p w14:paraId="3B9766CD" w14:textId="76AE15B6" w:rsidR="009228FF" w:rsidRPr="003960B9" w:rsidRDefault="009228F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我觉得职业队已经不能有打法保守的指挥了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这样不行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你的指挥要么就打狙要么就打突破</w:t>
      </w:r>
    </w:p>
    <w:p w14:paraId="5C3669F9" w14:textId="0F83CF3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I'm just happy to have played with both in my career already.</w:t>
      </w:r>
    </w:p>
    <w:p w14:paraId="4EB0702E" w14:textId="35AD4D42" w:rsidR="009228FF" w:rsidRPr="003960B9" w:rsidRDefault="009228F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我很高兴在我的职业生涯和两个人都合作过</w:t>
      </w:r>
    </w:p>
    <w:p w14:paraId="2E8C57D7" w14:textId="4B1C265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are you still in touch with your old </w:t>
      </w:r>
      <w:r w:rsidR="00BE59A1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>iquid teammates?</w:t>
      </w:r>
    </w:p>
    <w:p w14:paraId="11F82284" w14:textId="553A08DD" w:rsidR="001B7C10" w:rsidRPr="003960B9" w:rsidRDefault="001B7C1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你和之前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的队友们还保持联系吗</w:t>
      </w:r>
    </w:p>
    <w:p w14:paraId="24175343" w14:textId="2E72DB1B" w:rsidR="0004216A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I still, whenever I see them at events, </w:t>
      </w:r>
      <w:r w:rsidR="0004216A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usually talk to them</w:t>
      </w:r>
      <w:r w:rsidR="0004216A">
        <w:rPr>
          <w:rFonts w:ascii="Arial" w:eastAsia="宋体" w:hAnsi="Arial" w:cs="Arial"/>
        </w:rPr>
        <w:t>. D</w:t>
      </w:r>
      <w:r w:rsidRPr="003960B9">
        <w:rPr>
          <w:rFonts w:ascii="Arial" w:eastAsia="宋体" w:hAnsi="Arial" w:cs="Arial"/>
        </w:rPr>
        <w:t xml:space="preserve">uring </w:t>
      </w:r>
      <w:r w:rsidR="0004216A">
        <w:rPr>
          <w:rFonts w:ascii="Arial" w:eastAsia="宋体" w:hAnsi="Arial" w:cs="Arial"/>
        </w:rPr>
        <w:t>B</w:t>
      </w:r>
      <w:r w:rsidRPr="003960B9">
        <w:rPr>
          <w:rFonts w:ascii="Arial" w:eastAsia="宋体" w:hAnsi="Arial" w:cs="Arial"/>
        </w:rPr>
        <w:t xml:space="preserve">last, </w:t>
      </w:r>
      <w:r w:rsidR="0004216A">
        <w:rPr>
          <w:rFonts w:ascii="Arial" w:eastAsia="宋体" w:hAnsi="Arial" w:cs="Arial"/>
        </w:rPr>
        <w:t>I talked to EliGE a</w:t>
      </w:r>
      <w:r w:rsidRPr="003960B9">
        <w:rPr>
          <w:rFonts w:ascii="Arial" w:eastAsia="宋体" w:hAnsi="Arial" w:cs="Arial"/>
        </w:rPr>
        <w:t xml:space="preserve"> decent amount. We're still a good friends. </w:t>
      </w:r>
    </w:p>
    <w:p w14:paraId="074C65F7" w14:textId="29C692CF" w:rsidR="001B7C10" w:rsidRDefault="001B7C1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在赛事看到他们时我一般都会去聊天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</w:t>
      </w: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/>
        </w:rPr>
        <w:t>LAST</w:t>
      </w:r>
      <w:r>
        <w:rPr>
          <w:rFonts w:ascii="Arial" w:eastAsia="宋体" w:hAnsi="Arial" w:cs="Arial" w:hint="eastAsia"/>
        </w:rPr>
        <w:t>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我跟</w:t>
      </w:r>
      <w:r>
        <w:rPr>
          <w:rFonts w:ascii="Arial" w:eastAsia="宋体" w:hAnsi="Arial" w:cs="Arial" w:hint="eastAsia"/>
        </w:rPr>
        <w:t>EliGE</w:t>
      </w:r>
      <w:r>
        <w:rPr>
          <w:rFonts w:ascii="Arial" w:eastAsia="宋体" w:hAnsi="Arial" w:cs="Arial" w:hint="eastAsia"/>
        </w:rPr>
        <w:t>聊了很多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我们仍然是好朋友</w:t>
      </w:r>
    </w:p>
    <w:p w14:paraId="7E77AD03" w14:textId="2D93C035" w:rsidR="00964505" w:rsidRDefault="0004216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 still probably talk to nitr0</w:t>
      </w:r>
      <w:r w:rsidR="00EC0E0F" w:rsidRPr="003960B9">
        <w:rPr>
          <w:rFonts w:ascii="Arial" w:eastAsia="宋体" w:hAnsi="Arial" w:cs="Arial"/>
        </w:rPr>
        <w:t xml:space="preserve"> the most. Even when he was </w:t>
      </w:r>
      <w:r w:rsidR="00964505">
        <w:rPr>
          <w:rFonts w:ascii="Arial" w:eastAsia="宋体" w:hAnsi="Arial" w:cs="Arial"/>
        </w:rPr>
        <w:t>in Valorant</w:t>
      </w:r>
      <w:r w:rsidR="00EC0E0F" w:rsidRPr="003960B9">
        <w:rPr>
          <w:rFonts w:ascii="Arial" w:eastAsia="宋体" w:hAnsi="Arial" w:cs="Arial"/>
        </w:rPr>
        <w:t>, we</w:t>
      </w:r>
      <w:r w:rsidR="00964505">
        <w:rPr>
          <w:rFonts w:ascii="Arial" w:eastAsia="宋体" w:hAnsi="Arial" w:cs="Arial"/>
        </w:rPr>
        <w:t>’d</w:t>
      </w:r>
      <w:r w:rsidR="00EC0E0F" w:rsidRPr="003960B9">
        <w:rPr>
          <w:rFonts w:ascii="Arial" w:eastAsia="宋体" w:hAnsi="Arial" w:cs="Arial"/>
        </w:rPr>
        <w:t xml:space="preserve"> </w:t>
      </w:r>
      <w:r w:rsidR="00964505">
        <w:rPr>
          <w:rFonts w:ascii="Arial" w:eastAsia="宋体" w:hAnsi="Arial" w:cs="Arial"/>
        </w:rPr>
        <w:t>still</w:t>
      </w:r>
      <w:r w:rsidR="00EC0E0F" w:rsidRPr="003960B9">
        <w:rPr>
          <w:rFonts w:ascii="Arial" w:eastAsia="宋体" w:hAnsi="Arial" w:cs="Arial"/>
        </w:rPr>
        <w:t xml:space="preserve"> like chat or try to play games. It's nice to have that relationship that carries on past the past your </w:t>
      </w:r>
      <w:r w:rsidR="00964505">
        <w:rPr>
          <w:rFonts w:ascii="Arial" w:eastAsia="宋体" w:hAnsi="Arial" w:cs="Arial"/>
        </w:rPr>
        <w:t>era</w:t>
      </w:r>
      <w:r w:rsidR="00EC0E0F" w:rsidRPr="003960B9">
        <w:rPr>
          <w:rFonts w:ascii="Arial" w:eastAsia="宋体" w:hAnsi="Arial" w:cs="Arial"/>
        </w:rPr>
        <w:t xml:space="preserve"> as teammates</w:t>
      </w:r>
      <w:r w:rsidR="00964505">
        <w:rPr>
          <w:rFonts w:ascii="Arial" w:eastAsia="宋体" w:hAnsi="Arial" w:cs="Arial"/>
        </w:rPr>
        <w:t>.</w:t>
      </w:r>
    </w:p>
    <w:p w14:paraId="18417DC2" w14:textId="3E624127" w:rsidR="00AB7A45" w:rsidRDefault="00AB7A4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t>N</w:t>
      </w:r>
      <w:r>
        <w:rPr>
          <w:rFonts w:ascii="Arial" w:eastAsia="宋体" w:hAnsi="Arial" w:cs="Arial" w:hint="eastAsia"/>
        </w:rPr>
        <w:t>itr</w:t>
      </w:r>
      <w:r>
        <w:rPr>
          <w:rFonts w:ascii="Arial" w:eastAsia="宋体" w:hAnsi="Arial" w:cs="Arial"/>
        </w:rPr>
        <w:t>0</w:t>
      </w:r>
      <w:r>
        <w:rPr>
          <w:rFonts w:ascii="Arial" w:eastAsia="宋体" w:hAnsi="Arial" w:cs="Arial" w:hint="eastAsia"/>
        </w:rPr>
        <w:t>估计仍然是我联系最多的那一个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即便当他在打瓦罗兰特的时候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我们仍然一起聊天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打游戏什么的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这种关系在不做队友了之后还能持续就非常好</w:t>
      </w:r>
    </w:p>
    <w:p w14:paraId="7D3A8525" w14:textId="77777777" w:rsidR="0017327F" w:rsidRDefault="0096450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Cause I</w:t>
      </w:r>
      <w:r w:rsidR="00EC0E0F" w:rsidRPr="003960B9">
        <w:rPr>
          <w:rFonts w:ascii="Arial" w:eastAsia="宋体" w:hAnsi="Arial" w:cs="Arial"/>
        </w:rPr>
        <w:t xml:space="preserve"> feel like when you </w:t>
      </w:r>
      <w:r>
        <w:rPr>
          <w:rFonts w:ascii="Arial" w:eastAsia="宋体" w:hAnsi="Arial" w:cs="Arial"/>
        </w:rPr>
        <w:t>accomplish</w:t>
      </w:r>
      <w:r w:rsidR="00EC0E0F" w:rsidRPr="003960B9">
        <w:rPr>
          <w:rFonts w:ascii="Arial" w:eastAsia="宋体" w:hAnsi="Arial" w:cs="Arial"/>
        </w:rPr>
        <w:t xml:space="preserve"> so much together and then you don't talk afterwards</w:t>
      </w:r>
      <w:r>
        <w:rPr>
          <w:rFonts w:ascii="Arial" w:eastAsia="宋体" w:hAnsi="Arial" w:cs="Arial"/>
        </w:rPr>
        <w:t xml:space="preserve"> it’s kinda sad</w:t>
      </w:r>
      <w:r w:rsidR="00EC0E0F" w:rsidRPr="003960B9">
        <w:rPr>
          <w:rFonts w:ascii="Arial" w:eastAsia="宋体" w:hAnsi="Arial" w:cs="Arial"/>
        </w:rPr>
        <w:t>,</w:t>
      </w:r>
      <w:r>
        <w:rPr>
          <w:rFonts w:ascii="Arial" w:eastAsia="宋体" w:hAnsi="Arial" w:cs="Arial"/>
        </w:rPr>
        <w:t xml:space="preserve"> like</w:t>
      </w:r>
      <w:r w:rsidR="00EC0E0F" w:rsidRPr="003960B9">
        <w:rPr>
          <w:rFonts w:ascii="Arial" w:eastAsia="宋体" w:hAnsi="Arial" w:cs="Arial"/>
        </w:rPr>
        <w:t xml:space="preserve"> did you really build anything up from that</w:t>
      </w:r>
      <w:r>
        <w:rPr>
          <w:rFonts w:ascii="Arial" w:eastAsia="宋体" w:hAnsi="Arial" w:cs="Arial"/>
        </w:rPr>
        <w:t xml:space="preserve"> history</w:t>
      </w:r>
      <w:r w:rsidR="00EC0E0F" w:rsidRPr="003960B9">
        <w:rPr>
          <w:rFonts w:ascii="Arial" w:eastAsia="宋体" w:hAnsi="Arial" w:cs="Arial"/>
        </w:rPr>
        <w:t>?</w:t>
      </w:r>
    </w:p>
    <w:p w14:paraId="104D128E" w14:textId="2B52CC21" w:rsidR="00964505" w:rsidRDefault="0017327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因为</w:t>
      </w:r>
      <w:r w:rsidR="004200C1">
        <w:rPr>
          <w:rFonts w:ascii="Arial" w:eastAsia="宋体" w:hAnsi="Arial" w:cs="Arial" w:hint="eastAsia"/>
        </w:rPr>
        <w:t>如果</w:t>
      </w:r>
      <w:r>
        <w:rPr>
          <w:rFonts w:ascii="Arial" w:eastAsia="宋体" w:hAnsi="Arial" w:cs="Arial" w:hint="eastAsia"/>
        </w:rPr>
        <w:t>你们一起成就了那么多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之后却不联系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就很悲哀</w:t>
      </w:r>
      <w:r>
        <w:rPr>
          <w:rFonts w:ascii="Arial" w:eastAsia="宋体" w:hAnsi="Arial" w:cs="Arial" w:hint="eastAsia"/>
        </w:rPr>
        <w:t xml:space="preserve"> </w:t>
      </w:r>
      <w:r w:rsidR="00505621">
        <w:rPr>
          <w:rFonts w:ascii="Arial" w:eastAsia="宋体" w:hAnsi="Arial" w:cs="Arial" w:hint="eastAsia"/>
        </w:rPr>
        <w:t>这段时间里你们到底建立了什么</w:t>
      </w:r>
      <w:r w:rsidR="00EC0E0F" w:rsidRPr="003960B9">
        <w:rPr>
          <w:rFonts w:ascii="Arial" w:eastAsia="宋体" w:hAnsi="Arial" w:cs="Arial"/>
        </w:rPr>
        <w:t xml:space="preserve"> </w:t>
      </w:r>
    </w:p>
    <w:p w14:paraId="59129989" w14:textId="226DCA6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 xml:space="preserve">But who knows? Maybe one day </w:t>
      </w:r>
      <w:r w:rsidR="00964505" w:rsidRPr="003960B9">
        <w:rPr>
          <w:rFonts w:ascii="Arial" w:eastAsia="宋体" w:hAnsi="Arial" w:cs="Arial"/>
        </w:rPr>
        <w:t>I’ll</w:t>
      </w:r>
      <w:r w:rsidRPr="003960B9">
        <w:rPr>
          <w:rFonts w:ascii="Arial" w:eastAsia="宋体" w:hAnsi="Arial" w:cs="Arial"/>
        </w:rPr>
        <w:t xml:space="preserve"> get to play with </w:t>
      </w:r>
      <w:r w:rsidR="00964505">
        <w:rPr>
          <w:rFonts w:ascii="Arial" w:eastAsia="宋体" w:hAnsi="Arial" w:cs="Arial"/>
        </w:rPr>
        <w:t>them</w:t>
      </w:r>
      <w:r w:rsidRPr="003960B9">
        <w:rPr>
          <w:rFonts w:ascii="Arial" w:eastAsia="宋体" w:hAnsi="Arial" w:cs="Arial"/>
        </w:rPr>
        <w:t xml:space="preserve"> again in a competitive environment.</w:t>
      </w:r>
    </w:p>
    <w:p w14:paraId="68F9D483" w14:textId="3D53B9FA" w:rsidR="004200C1" w:rsidRPr="003960B9" w:rsidRDefault="004200C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谁知道呢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也许有一天我能又能跟他们一起竞技</w:t>
      </w:r>
    </w:p>
    <w:p w14:paraId="39991315" w14:textId="51C877B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What are your thoughts on </w:t>
      </w:r>
      <w:r w:rsidR="003441A5">
        <w:rPr>
          <w:rFonts w:ascii="Arial" w:eastAsia="宋体" w:hAnsi="Arial" w:cs="Arial"/>
        </w:rPr>
        <w:t>nitr0 coming back to CS</w:t>
      </w:r>
      <w:r w:rsidRPr="003960B9">
        <w:rPr>
          <w:rFonts w:ascii="Arial" w:eastAsia="宋体" w:hAnsi="Arial" w:cs="Arial"/>
        </w:rPr>
        <w:t xml:space="preserve">? And do you think that there's a resurgence to </w:t>
      </w:r>
      <w:r w:rsidR="003441A5">
        <w:rPr>
          <w:rFonts w:ascii="Arial" w:eastAsia="宋体" w:hAnsi="Arial" w:cs="Arial"/>
        </w:rPr>
        <w:t>NACS?</w:t>
      </w:r>
    </w:p>
    <w:p w14:paraId="12A4A9E7" w14:textId="4AC2E44C" w:rsidR="00CA0CF7" w:rsidRPr="003960B9" w:rsidRDefault="00CA0CF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你对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itr0</w:t>
      </w:r>
      <w:r>
        <w:rPr>
          <w:rFonts w:ascii="Arial" w:eastAsia="宋体" w:hAnsi="Arial" w:cs="Arial" w:hint="eastAsia"/>
        </w:rPr>
        <w:t>回归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怎么看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你觉得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ACS</w:t>
      </w:r>
      <w:r>
        <w:rPr>
          <w:rFonts w:ascii="Arial" w:eastAsia="宋体" w:hAnsi="Arial" w:cs="Arial" w:hint="eastAsia"/>
        </w:rPr>
        <w:t>在复兴吗</w:t>
      </w:r>
    </w:p>
    <w:p w14:paraId="3C34A551" w14:textId="31BD1007" w:rsidR="00593519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think </w:t>
      </w:r>
      <w:r w:rsidR="00593519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'm pretty happy that he's coming back and that he left </w:t>
      </w:r>
      <w:r w:rsidR="00593519">
        <w:rPr>
          <w:rFonts w:ascii="Arial" w:eastAsia="宋体" w:hAnsi="Arial" w:cs="Arial"/>
        </w:rPr>
        <w:t xml:space="preserve">Valorant. </w:t>
      </w:r>
      <w:r w:rsidRPr="003960B9">
        <w:rPr>
          <w:rFonts w:ascii="Arial" w:eastAsia="宋体" w:hAnsi="Arial" w:cs="Arial"/>
        </w:rPr>
        <w:t xml:space="preserve">And I think he's kind of making other players that left cs </w:t>
      </w:r>
      <w:r w:rsidR="00593519">
        <w:rPr>
          <w:rFonts w:ascii="Arial" w:eastAsia="宋体" w:hAnsi="Arial" w:cs="Arial"/>
        </w:rPr>
        <w:t>for Valorant</w:t>
      </w:r>
      <w:r w:rsidRPr="003960B9">
        <w:rPr>
          <w:rFonts w:ascii="Arial" w:eastAsia="宋体" w:hAnsi="Arial" w:cs="Arial"/>
        </w:rPr>
        <w:t xml:space="preserve"> reconsider their option</w:t>
      </w:r>
      <w:r w:rsidR="00593519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too</w:t>
      </w:r>
    </w:p>
    <w:p w14:paraId="3D1C9CE8" w14:textId="044B465E" w:rsidR="00CA0CF7" w:rsidRDefault="00CA0CF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我很高兴他能回来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离开瓦罗兰特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我觉得这让一些离开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>去瓦的选手重新考虑他们的选择</w:t>
      </w:r>
    </w:p>
    <w:p w14:paraId="372141F6" w14:textId="35729992" w:rsidR="004D77C8" w:rsidRDefault="0059351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a</w:t>
      </w:r>
      <w:r w:rsidR="00EC0E0F" w:rsidRPr="003960B9">
        <w:rPr>
          <w:rFonts w:ascii="Arial" w:eastAsia="宋体" w:hAnsi="Arial" w:cs="Arial"/>
        </w:rPr>
        <w:t>nd probably</w:t>
      </w:r>
      <w:r>
        <w:rPr>
          <w:rFonts w:ascii="Arial" w:eastAsia="宋体" w:hAnsi="Arial" w:cs="Arial"/>
        </w:rPr>
        <w:t xml:space="preserve"> starting</w:t>
      </w:r>
      <w:r w:rsidR="00EC0E0F" w:rsidRPr="003960B9">
        <w:rPr>
          <w:rFonts w:ascii="Arial" w:eastAsia="宋体" w:hAnsi="Arial" w:cs="Arial"/>
        </w:rPr>
        <w:t xml:space="preserve"> to think that maybe going back to cs is like the better play given all the </w:t>
      </w:r>
      <w:r>
        <w:rPr>
          <w:rFonts w:ascii="Arial" w:eastAsia="宋体" w:hAnsi="Arial" w:cs="Arial"/>
        </w:rPr>
        <w:t>LANs</w:t>
      </w:r>
      <w:r w:rsidR="00EC0E0F" w:rsidRPr="003960B9">
        <w:rPr>
          <w:rFonts w:ascii="Arial" w:eastAsia="宋体" w:hAnsi="Arial" w:cs="Arial"/>
        </w:rPr>
        <w:t xml:space="preserve"> that will happen next year.</w:t>
      </w:r>
    </w:p>
    <w:p w14:paraId="087A39C7" w14:textId="715DF50B" w:rsidR="00A431A1" w:rsidRDefault="00A431A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去想也许回归</w:t>
      </w:r>
      <w:r>
        <w:rPr>
          <w:rFonts w:ascii="Arial" w:eastAsia="宋体" w:hAnsi="Arial" w:cs="Arial" w:hint="eastAsia"/>
        </w:rPr>
        <w:t>cs</w:t>
      </w:r>
      <w:r>
        <w:rPr>
          <w:rFonts w:ascii="Arial" w:eastAsia="宋体" w:hAnsi="Arial" w:cs="Arial" w:hint="eastAsia"/>
        </w:rPr>
        <w:t>是更好的选择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因为明年会有很多线下赛</w:t>
      </w:r>
    </w:p>
    <w:p w14:paraId="37E887D0" w14:textId="6E630F70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If that happens, I can definitely see a resurgence in </w:t>
      </w:r>
      <w:r w:rsidR="005E0EBB">
        <w:rPr>
          <w:rFonts w:ascii="Arial" w:eastAsia="宋体" w:hAnsi="Arial" w:cs="Arial"/>
        </w:rPr>
        <w:t>NACS.</w:t>
      </w:r>
      <w:r w:rsidRPr="003960B9">
        <w:rPr>
          <w:rFonts w:ascii="Arial" w:eastAsia="宋体" w:hAnsi="Arial" w:cs="Arial"/>
        </w:rPr>
        <w:t xml:space="preserve"> </w:t>
      </w:r>
      <w:r w:rsidR="005E0EBB">
        <w:rPr>
          <w:rFonts w:ascii="Arial" w:eastAsia="宋体" w:hAnsi="Arial" w:cs="Arial"/>
        </w:rPr>
        <w:t>B</w:t>
      </w:r>
      <w:r w:rsidRPr="003960B9">
        <w:rPr>
          <w:rFonts w:ascii="Arial" w:eastAsia="宋体" w:hAnsi="Arial" w:cs="Arial"/>
        </w:rPr>
        <w:t>ut until more players come back, like aut</w:t>
      </w:r>
      <w:r w:rsidR="005E0EBB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matic and stuff, </w:t>
      </w:r>
      <w:r w:rsidR="005E0EBB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think it will be hard for </w:t>
      </w:r>
      <w:r w:rsidR="005E0EBB">
        <w:rPr>
          <w:rFonts w:ascii="Arial" w:eastAsia="宋体" w:hAnsi="Arial" w:cs="Arial"/>
        </w:rPr>
        <w:t>NA</w:t>
      </w:r>
      <w:r w:rsidRPr="003960B9">
        <w:rPr>
          <w:rFonts w:ascii="Arial" w:eastAsia="宋体" w:hAnsi="Arial" w:cs="Arial"/>
        </w:rPr>
        <w:t xml:space="preserve"> to rebuild fully.</w:t>
      </w:r>
    </w:p>
    <w:p w14:paraId="69542CFA" w14:textId="324234F1" w:rsidR="002F4711" w:rsidRPr="003960B9" w:rsidRDefault="002F471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如果这样的话我觉得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ACS</w:t>
      </w:r>
      <w:r>
        <w:rPr>
          <w:rFonts w:ascii="Arial" w:eastAsia="宋体" w:hAnsi="Arial" w:cs="Arial" w:hint="eastAsia"/>
        </w:rPr>
        <w:t>肯定能复兴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不过直到</w:t>
      </w:r>
      <w:r>
        <w:rPr>
          <w:rFonts w:ascii="Arial" w:eastAsia="宋体" w:hAnsi="Arial" w:cs="Arial" w:hint="eastAsia"/>
        </w:rPr>
        <w:t>autimatic</w:t>
      </w:r>
      <w:r>
        <w:rPr>
          <w:rFonts w:ascii="Arial" w:eastAsia="宋体" w:hAnsi="Arial" w:cs="Arial" w:hint="eastAsia"/>
        </w:rPr>
        <w:t>等等选手回归之前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NA</w:t>
      </w:r>
      <w:r>
        <w:rPr>
          <w:rFonts w:ascii="Arial" w:eastAsia="宋体" w:hAnsi="Arial" w:cs="Arial" w:hint="eastAsia"/>
        </w:rPr>
        <w:t>想完全重建会比较困难</w:t>
      </w:r>
    </w:p>
    <w:p w14:paraId="6EAEF9B2" w14:textId="65CB7C0D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as of right now, I think the rumored </w:t>
      </w:r>
      <w:r w:rsidR="00147B62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>iquid team looks pretty strong. And I</w:t>
      </w:r>
      <w:r w:rsidR="00147B62">
        <w:rPr>
          <w:rFonts w:ascii="Arial" w:eastAsia="宋体" w:hAnsi="Arial" w:cs="Arial"/>
        </w:rPr>
        <w:t>’m</w:t>
      </w:r>
      <w:r w:rsidRPr="003960B9">
        <w:rPr>
          <w:rFonts w:ascii="Arial" w:eastAsia="宋体" w:hAnsi="Arial" w:cs="Arial"/>
        </w:rPr>
        <w:t xml:space="preserve"> happy that </w:t>
      </w:r>
      <w:r w:rsidR="00147B62">
        <w:rPr>
          <w:rFonts w:ascii="Arial" w:eastAsia="宋体" w:hAnsi="Arial" w:cs="Arial"/>
        </w:rPr>
        <w:t>the NA scene</w:t>
      </w:r>
      <w:r w:rsidRPr="003960B9">
        <w:rPr>
          <w:rFonts w:ascii="Arial" w:eastAsia="宋体" w:hAnsi="Arial" w:cs="Arial"/>
        </w:rPr>
        <w:t xml:space="preserve"> and will have like a staple team to look forward to again.</w:t>
      </w:r>
    </w:p>
    <w:p w14:paraId="4A62F5DC" w14:textId="7788F58C" w:rsidR="001F1DCA" w:rsidRPr="003960B9" w:rsidRDefault="001F1DC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现在的话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传言的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阵容感觉挺强的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我很高兴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A</w:t>
      </w:r>
      <w:r>
        <w:rPr>
          <w:rFonts w:ascii="Arial" w:eastAsia="宋体" w:hAnsi="Arial" w:cs="Arial" w:hint="eastAsia"/>
        </w:rPr>
        <w:t>能又有一支值得期待的旗舰队伍</w:t>
      </w:r>
    </w:p>
    <w:p w14:paraId="49AE1846" w14:textId="5C40F983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you recently switched to the g pro wireless. What are your thoughts on it?</w:t>
      </w:r>
    </w:p>
    <w:p w14:paraId="43B107F5" w14:textId="15B1EB18" w:rsidR="001F1DCA" w:rsidRPr="003960B9" w:rsidRDefault="001F1DC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你最近开始用</w:t>
      </w:r>
      <w:r>
        <w:rPr>
          <w:rFonts w:ascii="Arial" w:eastAsia="宋体" w:hAnsi="Arial" w:cs="Arial" w:hint="eastAsia"/>
        </w:rPr>
        <w:t>G</w:t>
      </w:r>
      <w:r>
        <w:rPr>
          <w:rFonts w:ascii="Arial" w:eastAsia="宋体" w:hAnsi="Arial" w:cs="Arial"/>
        </w:rPr>
        <w:t xml:space="preserve">PW2 </w:t>
      </w:r>
      <w:r>
        <w:rPr>
          <w:rFonts w:ascii="Arial" w:eastAsia="宋体" w:hAnsi="Arial" w:cs="Arial" w:hint="eastAsia"/>
        </w:rPr>
        <w:t>感想是什么</w:t>
      </w:r>
    </w:p>
    <w:p w14:paraId="662FFF6B" w14:textId="6594C365" w:rsidR="00FD3EAA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Yeah, obviously</w:t>
      </w:r>
      <w:r w:rsidR="00FD3EAA">
        <w:rPr>
          <w:rFonts w:ascii="Arial" w:eastAsia="宋体" w:hAnsi="Arial" w:cs="Arial"/>
        </w:rPr>
        <w:t xml:space="preserve"> I’m</w:t>
      </w:r>
      <w:r w:rsidRPr="003960B9">
        <w:rPr>
          <w:rFonts w:ascii="Arial" w:eastAsia="宋体" w:hAnsi="Arial" w:cs="Arial"/>
        </w:rPr>
        <w:t xml:space="preserve"> </w:t>
      </w:r>
      <w:r w:rsidR="00FD3EAA">
        <w:rPr>
          <w:rFonts w:ascii="Arial" w:eastAsia="宋体" w:hAnsi="Arial" w:cs="Arial"/>
        </w:rPr>
        <w:t>Steel</w:t>
      </w:r>
      <w:r w:rsidRPr="003960B9">
        <w:rPr>
          <w:rFonts w:ascii="Arial" w:eastAsia="宋体" w:hAnsi="Arial" w:cs="Arial"/>
        </w:rPr>
        <w:t>series ambassador, so I work with them closely on their products. I was just having some small issue</w:t>
      </w:r>
      <w:r w:rsidR="00FD3EAA">
        <w:rPr>
          <w:rFonts w:ascii="Arial" w:eastAsia="宋体" w:hAnsi="Arial" w:cs="Arial"/>
        </w:rPr>
        <w:t>s,</w:t>
      </w:r>
      <w:r w:rsidRPr="003960B9">
        <w:rPr>
          <w:rFonts w:ascii="Arial" w:eastAsia="宋体" w:hAnsi="Arial" w:cs="Arial"/>
        </w:rPr>
        <w:t xml:space="preserve"> </w:t>
      </w:r>
      <w:r w:rsidR="00FD3EAA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he m</w:t>
      </w:r>
      <w:r w:rsidR="00FD3EAA">
        <w:rPr>
          <w:rFonts w:ascii="Arial" w:eastAsia="宋体" w:hAnsi="Arial" w:cs="Arial"/>
        </w:rPr>
        <w:t>ouse</w:t>
      </w:r>
      <w:r w:rsidRPr="003960B9">
        <w:rPr>
          <w:rFonts w:ascii="Arial" w:eastAsia="宋体" w:hAnsi="Arial" w:cs="Arial"/>
        </w:rPr>
        <w:t xml:space="preserve"> I was using. And obviously </w:t>
      </w:r>
      <w:r w:rsidR="00FD3EAA" w:rsidRPr="003960B9">
        <w:rPr>
          <w:rFonts w:ascii="Arial" w:eastAsia="宋体" w:hAnsi="Arial" w:cs="Arial"/>
        </w:rPr>
        <w:t>I’ve</w:t>
      </w:r>
      <w:r w:rsidRPr="003960B9">
        <w:rPr>
          <w:rFonts w:ascii="Arial" w:eastAsia="宋体" w:hAnsi="Arial" w:cs="Arial"/>
        </w:rPr>
        <w:t xml:space="preserve"> rela</w:t>
      </w:r>
      <w:r w:rsidR="00FD3EAA">
        <w:rPr>
          <w:rFonts w:ascii="Arial" w:eastAsia="宋体" w:hAnsi="Arial" w:cs="Arial"/>
        </w:rPr>
        <w:t>yed the</w:t>
      </w:r>
      <w:r w:rsidRPr="003960B9">
        <w:rPr>
          <w:rFonts w:ascii="Arial" w:eastAsia="宋体" w:hAnsi="Arial" w:cs="Arial"/>
        </w:rPr>
        <w:t xml:space="preserve"> feedback to them and stuff.</w:t>
      </w:r>
    </w:p>
    <w:p w14:paraId="1718E511" w14:textId="084C3292" w:rsidR="001F1DCA" w:rsidRDefault="001F1DC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我是赛睿大使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我与他们紧密合作设计产品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之前我用的赛睿鼠标有些小问题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我都反馈给他们了</w:t>
      </w:r>
    </w:p>
    <w:p w14:paraId="6303B75F" w14:textId="6E3CBE23" w:rsidR="00FD3EAA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we're working on making a better product. But in terms of the other mice that </w:t>
      </w:r>
      <w:r w:rsidR="00FD3EAA">
        <w:rPr>
          <w:rFonts w:ascii="Arial" w:eastAsia="宋体" w:hAnsi="Arial" w:cs="Arial"/>
        </w:rPr>
        <w:t xml:space="preserve">I switched to, </w:t>
      </w:r>
      <w:r w:rsidRPr="003960B9">
        <w:rPr>
          <w:rFonts w:ascii="Arial" w:eastAsia="宋体" w:hAnsi="Arial" w:cs="Arial"/>
        </w:rPr>
        <w:t>I think they're very well and it's nice for me to get to use them to</w:t>
      </w:r>
      <w:r w:rsidR="00FD3EAA">
        <w:rPr>
          <w:rFonts w:ascii="Arial" w:eastAsia="宋体" w:hAnsi="Arial" w:cs="Arial"/>
        </w:rPr>
        <w:t>o</w:t>
      </w:r>
      <w:r w:rsidRPr="003960B9">
        <w:rPr>
          <w:rFonts w:ascii="Arial" w:eastAsia="宋体" w:hAnsi="Arial" w:cs="Arial"/>
        </w:rPr>
        <w:t>.</w:t>
      </w:r>
    </w:p>
    <w:p w14:paraId="2B574046" w14:textId="0B09DAA7" w:rsidR="001F1DCA" w:rsidRDefault="001F1DC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我们在合作研发更好的产品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我使用的其他鼠标都很不错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有机会用它们也很好</w:t>
      </w:r>
    </w:p>
    <w:p w14:paraId="36E623F3" w14:textId="1415FFEE" w:rsidR="00CD7781" w:rsidRDefault="00EC0E0F" w:rsidP="00FD3EAA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Because then when</w:t>
      </w:r>
      <w:r w:rsidR="00FD3EAA">
        <w:rPr>
          <w:rFonts w:ascii="Arial" w:eastAsia="宋体" w:hAnsi="Arial" w:cs="Arial"/>
        </w:rPr>
        <w:t xml:space="preserve"> I</w:t>
      </w:r>
      <w:r w:rsidRPr="003960B9">
        <w:rPr>
          <w:rFonts w:ascii="Arial" w:eastAsia="宋体" w:hAnsi="Arial" w:cs="Arial"/>
        </w:rPr>
        <w:t xml:space="preserve"> go back </w:t>
      </w:r>
      <w:r w:rsidR="00FD3EAA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could help </w:t>
      </w:r>
      <w:r w:rsidR="00FD3EAA">
        <w:rPr>
          <w:rFonts w:ascii="Arial" w:eastAsia="宋体" w:hAnsi="Arial" w:cs="Arial"/>
        </w:rPr>
        <w:t>Steel</w:t>
      </w:r>
      <w:r w:rsidRPr="003960B9">
        <w:rPr>
          <w:rFonts w:ascii="Arial" w:eastAsia="宋体" w:hAnsi="Arial" w:cs="Arial"/>
        </w:rPr>
        <w:t>series create a better product</w:t>
      </w:r>
      <w:r w:rsidR="00FD3EAA">
        <w:rPr>
          <w:rFonts w:ascii="Arial" w:eastAsia="宋体" w:hAnsi="Arial" w:cs="Arial"/>
        </w:rPr>
        <w:t xml:space="preserve">. That’s </w:t>
      </w:r>
      <w:r w:rsidRPr="003960B9">
        <w:rPr>
          <w:rFonts w:ascii="Arial" w:eastAsia="宋体" w:hAnsi="Arial" w:cs="Arial"/>
        </w:rPr>
        <w:t xml:space="preserve">because </w:t>
      </w:r>
      <w:r w:rsidR="00FD3EAA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have the experience of using the newer </w:t>
      </w:r>
      <w:r w:rsidR="00FD3EAA">
        <w:rPr>
          <w:rFonts w:ascii="Arial" w:eastAsia="宋体" w:hAnsi="Arial" w:cs="Arial"/>
        </w:rPr>
        <w:t>mice that</w:t>
      </w:r>
      <w:r w:rsidRPr="003960B9">
        <w:rPr>
          <w:rFonts w:ascii="Arial" w:eastAsia="宋体" w:hAnsi="Arial" w:cs="Arial"/>
        </w:rPr>
        <w:t xml:space="preserve"> have come out. I have nothing negative to say</w:t>
      </w:r>
      <w:r w:rsidR="00FD3EAA">
        <w:rPr>
          <w:rFonts w:ascii="Arial" w:eastAsia="宋体" w:hAnsi="Arial" w:cs="Arial"/>
        </w:rPr>
        <w:t xml:space="preserve"> about the recent mice I</w:t>
      </w:r>
      <w:r w:rsidRPr="003960B9">
        <w:rPr>
          <w:rFonts w:ascii="Arial" w:eastAsia="宋体" w:hAnsi="Arial" w:cs="Arial"/>
        </w:rPr>
        <w:t>'ve used.</w:t>
      </w:r>
    </w:p>
    <w:p w14:paraId="2B07F6F9" w14:textId="385DB27F" w:rsidR="001F1DCA" w:rsidRPr="003960B9" w:rsidRDefault="001F1DCA" w:rsidP="00FD3EAA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因为当我回归赛睿</w:t>
      </w:r>
      <w:r w:rsidR="00A1576B">
        <w:rPr>
          <w:rFonts w:ascii="Arial" w:eastAsia="宋体" w:hAnsi="Arial" w:cs="Arial" w:hint="eastAsia"/>
        </w:rPr>
        <w:t>鼠标时我就能帮助赛睿研制更好的产品</w:t>
      </w:r>
      <w:r w:rsidR="00A1576B">
        <w:rPr>
          <w:rFonts w:ascii="Arial" w:eastAsia="宋体" w:hAnsi="Arial" w:cs="Arial" w:hint="eastAsia"/>
        </w:rPr>
        <w:t xml:space="preserve"> </w:t>
      </w:r>
      <w:r w:rsidR="00A1576B">
        <w:rPr>
          <w:rFonts w:ascii="Arial" w:eastAsia="宋体" w:hAnsi="Arial" w:cs="Arial" w:hint="eastAsia"/>
        </w:rPr>
        <w:t>以我使用其他更新的鼠标产品的经验</w:t>
      </w:r>
      <w:r w:rsidR="00A1576B">
        <w:rPr>
          <w:rFonts w:ascii="Arial" w:eastAsia="宋体" w:hAnsi="Arial" w:cs="Arial" w:hint="eastAsia"/>
        </w:rPr>
        <w:t xml:space="preserve"> </w:t>
      </w:r>
      <w:r w:rsidR="00A1576B">
        <w:rPr>
          <w:rFonts w:ascii="Arial" w:eastAsia="宋体" w:hAnsi="Arial" w:cs="Arial" w:hint="eastAsia"/>
        </w:rPr>
        <w:t>我对最近用的其他鼠标都没什么意见</w:t>
      </w:r>
    </w:p>
    <w:p w14:paraId="6B21A4DF" w14:textId="7D95967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</w:t>
      </w:r>
      <w:r w:rsidR="00FD3EAA">
        <w:rPr>
          <w:rFonts w:ascii="Arial" w:eastAsia="宋体" w:hAnsi="Arial" w:cs="Arial"/>
        </w:rPr>
        <w:t>Mr.</w:t>
      </w:r>
      <w:r w:rsidRPr="003960B9">
        <w:rPr>
          <w:rFonts w:ascii="Arial" w:eastAsia="宋体" w:hAnsi="Arial" w:cs="Arial"/>
        </w:rPr>
        <w:t xml:space="preserve"> </w:t>
      </w:r>
      <w:r w:rsidR="00FD0F67"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>irector</w:t>
      </w:r>
      <w:r w:rsidR="000A2AF5">
        <w:rPr>
          <w:rFonts w:ascii="Arial" w:eastAsia="宋体" w:hAnsi="Arial" w:cs="Arial"/>
        </w:rPr>
        <w:t xml:space="preserve">, </w:t>
      </w:r>
      <w:r w:rsidRPr="003960B9">
        <w:rPr>
          <w:rFonts w:ascii="Arial" w:eastAsia="宋体" w:hAnsi="Arial" w:cs="Arial"/>
        </w:rPr>
        <w:t>who is the player that you look up to the most</w:t>
      </w:r>
      <w:r w:rsidR="000A2AF5">
        <w:rPr>
          <w:rFonts w:ascii="Arial" w:eastAsia="宋体" w:hAnsi="Arial" w:cs="Arial"/>
        </w:rPr>
        <w:t>?</w:t>
      </w:r>
    </w:p>
    <w:p w14:paraId="6EBA3562" w14:textId="0C3DC7C8" w:rsidR="00A1576B" w:rsidRPr="003960B9" w:rsidRDefault="00A1576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总监先生你最敬仰的选手是谁</w:t>
      </w:r>
    </w:p>
    <w:p w14:paraId="46A32BE6" w14:textId="39260A77" w:rsidR="007B7A8F" w:rsidRDefault="000A2AF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It’s hard to say, but</w:t>
      </w:r>
      <w:r w:rsidR="00EC0E0F" w:rsidRPr="003960B9">
        <w:rPr>
          <w:rFonts w:ascii="Arial" w:eastAsia="宋体" w:hAnsi="Arial" w:cs="Arial"/>
        </w:rPr>
        <w:t xml:space="preserve"> right now I feel like I don't really have a player that </w:t>
      </w:r>
      <w:r>
        <w:rPr>
          <w:rFonts w:ascii="Arial" w:eastAsia="宋体" w:hAnsi="Arial" w:cs="Arial"/>
        </w:rPr>
        <w:t>I</w:t>
      </w:r>
      <w:r w:rsidR="00EC0E0F" w:rsidRPr="003960B9">
        <w:rPr>
          <w:rFonts w:ascii="Arial" w:eastAsia="宋体" w:hAnsi="Arial" w:cs="Arial"/>
        </w:rPr>
        <w:t xml:space="preserve"> look up to anymore because </w:t>
      </w:r>
      <w:r>
        <w:rPr>
          <w:rFonts w:ascii="Arial" w:eastAsia="宋体" w:hAnsi="Arial" w:cs="Arial"/>
        </w:rPr>
        <w:t>I feel like I’m past</w:t>
      </w:r>
      <w:r w:rsidR="00EC0E0F" w:rsidRPr="003960B9">
        <w:rPr>
          <w:rFonts w:ascii="Arial" w:eastAsia="宋体" w:hAnsi="Arial" w:cs="Arial"/>
        </w:rPr>
        <w:t xml:space="preserve"> that point, whereas before, I could look up the players like </w:t>
      </w:r>
      <w:r w:rsidR="007B7A8F">
        <w:rPr>
          <w:rFonts w:ascii="Arial" w:eastAsia="宋体" w:hAnsi="Arial" w:cs="Arial"/>
        </w:rPr>
        <w:t>f0rest</w:t>
      </w:r>
      <w:r w:rsidR="00EC0E0F" w:rsidRPr="003960B9">
        <w:rPr>
          <w:rFonts w:ascii="Arial" w:eastAsia="宋体" w:hAnsi="Arial" w:cs="Arial"/>
        </w:rPr>
        <w:t xml:space="preserve"> and stuff</w:t>
      </w:r>
    </w:p>
    <w:p w14:paraId="036C43A9" w14:textId="5F3346F0" w:rsidR="00A1576B" w:rsidRDefault="00A1576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很难说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现在我并没有一个敬仰的选手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我感觉我已经过了那个阶段了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之前我能敬仰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0rest</w:t>
      </w:r>
      <w:r>
        <w:rPr>
          <w:rFonts w:ascii="Arial" w:eastAsia="宋体" w:hAnsi="Arial" w:cs="Arial" w:hint="eastAsia"/>
        </w:rPr>
        <w:t>这样的选手</w:t>
      </w:r>
    </w:p>
    <w:p w14:paraId="2AD3BAE0" w14:textId="4D355967" w:rsidR="00CD7781" w:rsidRDefault="007B7A8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You know the legends</w:t>
      </w:r>
      <w:r w:rsidR="00EC0E0F" w:rsidRPr="003960B9">
        <w:rPr>
          <w:rFonts w:ascii="Arial" w:eastAsia="宋体" w:hAnsi="Arial" w:cs="Arial"/>
        </w:rPr>
        <w:t xml:space="preserve"> at the time</w:t>
      </w:r>
      <w:r>
        <w:rPr>
          <w:rFonts w:ascii="Arial" w:eastAsia="宋体" w:hAnsi="Arial" w:cs="Arial"/>
        </w:rPr>
        <w:t>, like Olof</w:t>
      </w:r>
      <w:r w:rsidR="00EC0E0F" w:rsidRPr="003960B9">
        <w:rPr>
          <w:rFonts w:ascii="Arial" w:eastAsia="宋体" w:hAnsi="Arial" w:cs="Arial"/>
        </w:rPr>
        <w:t xml:space="preserve"> back in 2015</w:t>
      </w:r>
      <w:r>
        <w:rPr>
          <w:rFonts w:ascii="Arial" w:eastAsia="宋体" w:hAnsi="Arial" w:cs="Arial"/>
        </w:rPr>
        <w:t>, b</w:t>
      </w:r>
      <w:r w:rsidR="00EC0E0F" w:rsidRPr="003960B9">
        <w:rPr>
          <w:rFonts w:ascii="Arial" w:eastAsia="宋体" w:hAnsi="Arial" w:cs="Arial"/>
        </w:rPr>
        <w:t xml:space="preserve">ut I feel like </w:t>
      </w:r>
      <w:r w:rsidRPr="003960B9">
        <w:rPr>
          <w:rFonts w:ascii="Arial" w:eastAsia="宋体" w:hAnsi="Arial" w:cs="Arial"/>
        </w:rPr>
        <w:t>I’m</w:t>
      </w:r>
      <w:r w:rsidR="00EC0E0F" w:rsidRPr="003960B9">
        <w:rPr>
          <w:rFonts w:ascii="Arial" w:eastAsia="宋体" w:hAnsi="Arial" w:cs="Arial"/>
        </w:rPr>
        <w:t xml:space="preserve"> far </w:t>
      </w:r>
      <w:r>
        <w:rPr>
          <w:rFonts w:ascii="Arial" w:eastAsia="宋体" w:hAnsi="Arial" w:cs="Arial"/>
        </w:rPr>
        <w:t>past that point</w:t>
      </w:r>
      <w:r w:rsidR="00EC0E0F" w:rsidRPr="003960B9">
        <w:rPr>
          <w:rFonts w:ascii="Arial" w:eastAsia="宋体" w:hAnsi="Arial" w:cs="Arial"/>
        </w:rPr>
        <w:t xml:space="preserve"> where I don't have to look up the players anymore. I want to make players look up to me. That's kind of the goal now.</w:t>
      </w:r>
    </w:p>
    <w:p w14:paraId="12B393B2" w14:textId="1B5CD10D" w:rsidR="00A1576B" w:rsidRPr="003960B9" w:rsidRDefault="00A1576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当时的传奇选手们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比如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>5</w:t>
      </w:r>
      <w:r>
        <w:rPr>
          <w:rFonts w:ascii="Arial" w:eastAsia="宋体" w:hAnsi="Arial" w:cs="Arial" w:hint="eastAsia"/>
        </w:rPr>
        <w:t>年的</w:t>
      </w:r>
      <w:r>
        <w:rPr>
          <w:rFonts w:ascii="Arial" w:eastAsia="宋体" w:hAnsi="Arial" w:cs="Arial" w:hint="eastAsia"/>
        </w:rPr>
        <w:t>Olof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不过我觉得我</w:t>
      </w:r>
      <w:r w:rsidR="00D41AF4">
        <w:rPr>
          <w:rFonts w:ascii="Arial" w:eastAsia="宋体" w:hAnsi="Arial" w:cs="Arial" w:hint="eastAsia"/>
        </w:rPr>
        <w:t>早就过了那个阶段了</w:t>
      </w:r>
      <w:r w:rsidR="00D41AF4">
        <w:rPr>
          <w:rFonts w:ascii="Arial" w:eastAsia="宋体" w:hAnsi="Arial" w:cs="Arial" w:hint="eastAsia"/>
        </w:rPr>
        <w:t xml:space="preserve"> </w:t>
      </w:r>
      <w:r w:rsidR="00D41AF4">
        <w:rPr>
          <w:rFonts w:ascii="Arial" w:eastAsia="宋体" w:hAnsi="Arial" w:cs="Arial" w:hint="eastAsia"/>
        </w:rPr>
        <w:t>我不需要敬仰其他选手</w:t>
      </w:r>
      <w:r w:rsidR="00D41AF4">
        <w:rPr>
          <w:rFonts w:ascii="Arial" w:eastAsia="宋体" w:hAnsi="Arial" w:cs="Arial" w:hint="eastAsia"/>
        </w:rPr>
        <w:t xml:space="preserve"> </w:t>
      </w:r>
      <w:r w:rsidR="00D41AF4">
        <w:rPr>
          <w:rFonts w:ascii="Arial" w:eastAsia="宋体" w:hAnsi="Arial" w:cs="Arial" w:hint="eastAsia"/>
        </w:rPr>
        <w:t>我想让选手们敬仰我</w:t>
      </w:r>
      <w:r w:rsidR="00D41AF4">
        <w:rPr>
          <w:rFonts w:ascii="Arial" w:eastAsia="宋体" w:hAnsi="Arial" w:cs="Arial" w:hint="eastAsia"/>
        </w:rPr>
        <w:t xml:space="preserve"> </w:t>
      </w:r>
      <w:r w:rsidR="00D41AF4">
        <w:rPr>
          <w:rFonts w:ascii="Arial" w:eastAsia="宋体" w:hAnsi="Arial" w:cs="Arial" w:hint="eastAsia"/>
        </w:rPr>
        <w:t>这就是我现在的目标</w:t>
      </w:r>
    </w:p>
    <w:p w14:paraId="17B4E610" w14:textId="52CCA44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what do you see yourself becoming? Where do you think that you're gonna go eventually</w:t>
      </w:r>
      <w:r w:rsidR="002443ED">
        <w:rPr>
          <w:rFonts w:ascii="Arial" w:eastAsia="宋体" w:hAnsi="Arial" w:cs="Arial"/>
        </w:rPr>
        <w:t>?</w:t>
      </w:r>
    </w:p>
    <w:p w14:paraId="0FC73FB7" w14:textId="6A572E36" w:rsidR="00D41AF4" w:rsidRPr="002443ED" w:rsidRDefault="00D41AF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那你觉得你自己会成为什么样的选手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能达到什么样的高度</w:t>
      </w:r>
    </w:p>
    <w:p w14:paraId="5901A7B6" w14:textId="6A09E92C" w:rsidR="00092B9A" w:rsidRDefault="00092B9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I </w:t>
      </w:r>
      <w:r w:rsidR="00EC0E0F" w:rsidRPr="003960B9">
        <w:rPr>
          <w:rFonts w:ascii="Arial" w:eastAsia="宋体" w:hAnsi="Arial" w:cs="Arial"/>
        </w:rPr>
        <w:t xml:space="preserve">feel like on the current trajectory for me, as long as </w:t>
      </w:r>
      <w:r w:rsidRPr="003960B9">
        <w:rPr>
          <w:rFonts w:ascii="Arial" w:eastAsia="宋体" w:hAnsi="Arial" w:cs="Arial"/>
        </w:rPr>
        <w:t>I’m</w:t>
      </w:r>
      <w:r w:rsidR="00EC0E0F" w:rsidRPr="003960B9"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/>
        </w:rPr>
        <w:t>still</w:t>
      </w:r>
      <w:r w:rsidR="00EC0E0F" w:rsidRPr="003960B9">
        <w:rPr>
          <w:rFonts w:ascii="Arial" w:eastAsia="宋体" w:hAnsi="Arial" w:cs="Arial"/>
        </w:rPr>
        <w:t xml:space="preserve"> working as hard as I did the entire year</w:t>
      </w:r>
      <w:r>
        <w:rPr>
          <w:rFonts w:ascii="Arial" w:eastAsia="宋体" w:hAnsi="Arial" w:cs="Arial"/>
        </w:rPr>
        <w:t xml:space="preserve">, and </w:t>
      </w:r>
      <w:r w:rsidR="00EC0E0F" w:rsidRPr="003960B9">
        <w:rPr>
          <w:rFonts w:ascii="Arial" w:eastAsia="宋体" w:hAnsi="Arial" w:cs="Arial"/>
        </w:rPr>
        <w:t xml:space="preserve">once we stabilize a bit on our current roster, then </w:t>
      </w:r>
      <w:r w:rsidRPr="003960B9">
        <w:rPr>
          <w:rFonts w:ascii="Arial" w:eastAsia="宋体" w:hAnsi="Arial" w:cs="Arial"/>
        </w:rPr>
        <w:t>I’ll</w:t>
      </w:r>
      <w:r w:rsidR="00EC0E0F" w:rsidRPr="003960B9">
        <w:rPr>
          <w:rFonts w:ascii="Arial" w:eastAsia="宋体" w:hAnsi="Arial" w:cs="Arial"/>
        </w:rPr>
        <w:t xml:space="preserve"> start to feel way more consistent.</w:t>
      </w:r>
    </w:p>
    <w:p w14:paraId="1943272A" w14:textId="57F8B256" w:rsidR="00BE705D" w:rsidRDefault="00BE705D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我觉得对于我目前的轨迹来说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只要我能保持今年一整年这样努力训练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我们的阵容一旦稳定下来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我也会感觉稳定很多</w:t>
      </w:r>
    </w:p>
    <w:p w14:paraId="69F478A7" w14:textId="7ADE7EC1" w:rsidR="00AC107D" w:rsidRDefault="00092B9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A</w:t>
      </w:r>
      <w:r w:rsidR="00EC0E0F" w:rsidRPr="003960B9">
        <w:rPr>
          <w:rFonts w:ascii="Arial" w:eastAsia="宋体" w:hAnsi="Arial" w:cs="Arial"/>
        </w:rPr>
        <w:t xml:space="preserve">s of right now, I feel like </w:t>
      </w:r>
      <w:r>
        <w:rPr>
          <w:rFonts w:ascii="Arial" w:eastAsia="宋体" w:hAnsi="Arial" w:cs="Arial"/>
        </w:rPr>
        <w:t>I’m a pretty consistent player</w:t>
      </w:r>
      <w:r w:rsidR="00EC0E0F" w:rsidRPr="003960B9">
        <w:rPr>
          <w:rFonts w:ascii="Arial" w:eastAsia="宋体" w:hAnsi="Arial" w:cs="Arial"/>
        </w:rPr>
        <w:t xml:space="preserve">, especially on </w:t>
      </w:r>
      <w:r>
        <w:rPr>
          <w:rFonts w:ascii="Arial" w:eastAsia="宋体" w:hAnsi="Arial" w:cs="Arial"/>
        </w:rPr>
        <w:t>LAN, and</w:t>
      </w:r>
      <w:r w:rsidR="00EC0E0F" w:rsidRPr="003960B9">
        <w:rPr>
          <w:rFonts w:ascii="Arial" w:eastAsia="宋体" w:hAnsi="Arial" w:cs="Arial"/>
        </w:rPr>
        <w:t xml:space="preserve"> it's all about our team getting better because that's when stars can really shine</w:t>
      </w:r>
      <w:r w:rsidR="00AC107D">
        <w:rPr>
          <w:rFonts w:ascii="Arial" w:eastAsia="宋体" w:hAnsi="Arial" w:cs="Arial"/>
        </w:rPr>
        <w:t>.</w:t>
      </w:r>
    </w:p>
    <w:p w14:paraId="44B1B96F" w14:textId="0C271D36" w:rsidR="00BE705D" w:rsidRDefault="00BE705D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目前我觉得我是一个发挥比较稳定的选手</w:t>
      </w:r>
      <w:r w:rsidR="00AB1284">
        <w:rPr>
          <w:rFonts w:ascii="Arial" w:eastAsia="宋体" w:hAnsi="Arial" w:cs="Arial" w:hint="eastAsia"/>
        </w:rPr>
        <w:t xml:space="preserve"> </w:t>
      </w:r>
      <w:r w:rsidR="00AB1284">
        <w:rPr>
          <w:rFonts w:ascii="Arial" w:eastAsia="宋体" w:hAnsi="Arial" w:cs="Arial" w:hint="eastAsia"/>
        </w:rPr>
        <w:t>尤其是在线下赛</w:t>
      </w:r>
      <w:r w:rsidR="00AB1284">
        <w:rPr>
          <w:rFonts w:ascii="Arial" w:eastAsia="宋体" w:hAnsi="Arial" w:cs="Arial" w:hint="eastAsia"/>
        </w:rPr>
        <w:t xml:space="preserve"> </w:t>
      </w:r>
      <w:r w:rsidR="00AB1284">
        <w:rPr>
          <w:rFonts w:ascii="Arial" w:eastAsia="宋体" w:hAnsi="Arial" w:cs="Arial" w:hint="eastAsia"/>
        </w:rPr>
        <w:t>很重要的是我们全队都能提高</w:t>
      </w:r>
      <w:r w:rsidR="00AB1284">
        <w:rPr>
          <w:rFonts w:ascii="Arial" w:eastAsia="宋体" w:hAnsi="Arial" w:cs="Arial" w:hint="eastAsia"/>
        </w:rPr>
        <w:t xml:space="preserve"> </w:t>
      </w:r>
      <w:r w:rsidR="00AB1284">
        <w:rPr>
          <w:rFonts w:ascii="Arial" w:eastAsia="宋体" w:hAnsi="Arial" w:cs="Arial" w:hint="eastAsia"/>
        </w:rPr>
        <w:t>这样明星选手才能真正的发光发热</w:t>
      </w:r>
    </w:p>
    <w:p w14:paraId="7F04EDC3" w14:textId="53985418" w:rsidR="00CC1C82" w:rsidRDefault="00AC107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I</w:t>
      </w:r>
      <w:r w:rsidR="00EC0E0F" w:rsidRPr="003960B9">
        <w:rPr>
          <w:rFonts w:ascii="Arial" w:eastAsia="宋体" w:hAnsi="Arial" w:cs="Arial"/>
        </w:rPr>
        <w:t xml:space="preserve">f you look at </w:t>
      </w:r>
      <w:r>
        <w:rPr>
          <w:rFonts w:ascii="Arial" w:eastAsia="宋体" w:hAnsi="Arial" w:cs="Arial"/>
        </w:rPr>
        <w:t>NAVI</w:t>
      </w:r>
      <w:r w:rsidR="00EC0E0F" w:rsidRPr="003960B9">
        <w:rPr>
          <w:rFonts w:ascii="Arial" w:eastAsia="宋体" w:hAnsi="Arial" w:cs="Arial"/>
        </w:rPr>
        <w:t xml:space="preserve"> right now</w:t>
      </w:r>
      <w:r>
        <w:rPr>
          <w:rFonts w:ascii="Arial" w:eastAsia="宋体" w:hAnsi="Arial" w:cs="Arial"/>
        </w:rPr>
        <w:t>, s1</w:t>
      </w:r>
      <w:r w:rsidR="00EC0E0F" w:rsidRPr="003960B9">
        <w:rPr>
          <w:rFonts w:ascii="Arial" w:eastAsia="宋体" w:hAnsi="Arial" w:cs="Arial"/>
        </w:rPr>
        <w:t>mple is putting up insane performances</w:t>
      </w:r>
      <w:r>
        <w:rPr>
          <w:rFonts w:ascii="Arial" w:eastAsia="宋体" w:hAnsi="Arial" w:cs="Arial"/>
        </w:rPr>
        <w:t>, but</w:t>
      </w:r>
      <w:r w:rsidR="00EC0E0F" w:rsidRPr="003960B9">
        <w:rPr>
          <w:rFonts w:ascii="Arial" w:eastAsia="宋体" w:hAnsi="Arial" w:cs="Arial"/>
        </w:rPr>
        <w:t xml:space="preserve"> that's because he has a way stable team.</w:t>
      </w:r>
    </w:p>
    <w:p w14:paraId="15DEEE65" w14:textId="78018651" w:rsidR="00AB1284" w:rsidRDefault="00AB128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你看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AVI</w:t>
      </w:r>
      <w:r>
        <w:rPr>
          <w:rFonts w:ascii="Arial" w:eastAsia="宋体" w:hAnsi="Arial" w:cs="Arial" w:hint="eastAsia"/>
        </w:rPr>
        <w:t>现在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>s1mple</w:t>
      </w:r>
      <w:r>
        <w:rPr>
          <w:rFonts w:ascii="Arial" w:eastAsia="宋体" w:hAnsi="Arial" w:cs="Arial" w:hint="eastAsia"/>
        </w:rPr>
        <w:t>有着</w:t>
      </w:r>
      <w:r w:rsidR="007177B1">
        <w:rPr>
          <w:rFonts w:ascii="Arial" w:eastAsia="宋体" w:hAnsi="Arial" w:cs="Arial" w:hint="eastAsia"/>
        </w:rPr>
        <w:t>逆天的发挥</w:t>
      </w:r>
      <w:r w:rsidR="007177B1">
        <w:rPr>
          <w:rFonts w:ascii="Arial" w:eastAsia="宋体" w:hAnsi="Arial" w:cs="Arial" w:hint="eastAsia"/>
        </w:rPr>
        <w:t xml:space="preserve"> </w:t>
      </w:r>
      <w:r w:rsidR="007177B1">
        <w:rPr>
          <w:rFonts w:ascii="Arial" w:eastAsia="宋体" w:hAnsi="Arial" w:cs="Arial" w:hint="eastAsia"/>
        </w:rPr>
        <w:t>这是因为他的队伍很稳定</w:t>
      </w:r>
    </w:p>
    <w:p w14:paraId="75EC27D7" w14:textId="6D8AB6F3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He can consistently do that now because of how stable his team is</w:t>
      </w:r>
      <w:r w:rsidR="00CC1C82">
        <w:rPr>
          <w:rFonts w:ascii="Arial" w:eastAsia="宋体" w:hAnsi="Arial" w:cs="Arial"/>
        </w:rPr>
        <w:t xml:space="preserve"> -</w:t>
      </w:r>
      <w:r w:rsidRPr="003960B9">
        <w:rPr>
          <w:rFonts w:ascii="Arial" w:eastAsia="宋体" w:hAnsi="Arial" w:cs="Arial"/>
        </w:rPr>
        <w:t>And doesn't have to worry about anything else, just go out and</w:t>
      </w:r>
      <w:r w:rsidR="00CC1C82">
        <w:rPr>
          <w:rFonts w:ascii="Arial" w:eastAsia="宋体" w:hAnsi="Arial" w:cs="Arial"/>
        </w:rPr>
        <w:t xml:space="preserve"> frag</w:t>
      </w:r>
    </w:p>
    <w:p w14:paraId="7D998D46" w14:textId="3A1FB220" w:rsidR="007177B1" w:rsidRPr="003960B9" w:rsidRDefault="007177B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他这样发挥得益于他队伍的稳定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他不需要管其他的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就去拿人头就好了</w:t>
      </w:r>
    </w:p>
    <w:p w14:paraId="7FC15704" w14:textId="6D013D4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Yeah, exactly. There's always a game plan and he trusts his teammates, whereas</w:t>
      </w:r>
      <w:r w:rsidR="00CC1C82">
        <w:rPr>
          <w:rFonts w:ascii="Arial" w:eastAsia="宋体" w:hAnsi="Arial" w:cs="Arial"/>
        </w:rPr>
        <w:t xml:space="preserve"> back</w:t>
      </w:r>
      <w:r w:rsidR="009C1D14">
        <w:rPr>
          <w:rFonts w:ascii="Arial" w:eastAsia="宋体" w:hAnsi="Arial" w:cs="Arial"/>
        </w:rPr>
        <w:t xml:space="preserve"> in the p</w:t>
      </w:r>
      <w:r w:rsidRPr="003960B9">
        <w:rPr>
          <w:rFonts w:ascii="Arial" w:eastAsia="宋体" w:hAnsi="Arial" w:cs="Arial"/>
        </w:rPr>
        <w:t>ast, he didn't really trust his teammates anymore.</w:t>
      </w:r>
    </w:p>
    <w:p w14:paraId="6397D954" w14:textId="5A160734" w:rsidR="007177B1" w:rsidRPr="003960B9" w:rsidRDefault="007177B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没错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他们总是有</w:t>
      </w:r>
      <w:r w:rsidR="00D911C6">
        <w:rPr>
          <w:rFonts w:ascii="Arial" w:eastAsia="宋体" w:hAnsi="Arial" w:cs="Arial" w:hint="eastAsia"/>
        </w:rPr>
        <w:t>制胜战术</w:t>
      </w:r>
      <w:r w:rsidR="00D911C6">
        <w:rPr>
          <w:rFonts w:ascii="Arial" w:eastAsia="宋体" w:hAnsi="Arial" w:cs="Arial" w:hint="eastAsia"/>
        </w:rPr>
        <w:t xml:space="preserve"> </w:t>
      </w:r>
      <w:r w:rsidR="00D911C6">
        <w:rPr>
          <w:rFonts w:ascii="Arial" w:eastAsia="宋体" w:hAnsi="Arial" w:cs="Arial" w:hint="eastAsia"/>
        </w:rPr>
        <w:t>他相信队友</w:t>
      </w:r>
      <w:r w:rsidR="00D911C6">
        <w:rPr>
          <w:rFonts w:ascii="Arial" w:eastAsia="宋体" w:hAnsi="Arial" w:cs="Arial" w:hint="eastAsia"/>
        </w:rPr>
        <w:t xml:space="preserve"> </w:t>
      </w:r>
      <w:r w:rsidR="00D911C6">
        <w:rPr>
          <w:rFonts w:ascii="Arial" w:eastAsia="宋体" w:hAnsi="Arial" w:cs="Arial" w:hint="eastAsia"/>
        </w:rPr>
        <w:t>而之前他就没有很相信队友</w:t>
      </w:r>
    </w:p>
    <w:p w14:paraId="373434A8" w14:textId="1A1F34D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I think that goes for like every team that </w:t>
      </w:r>
      <w:r w:rsidR="009C1D14">
        <w:rPr>
          <w:rFonts w:ascii="Arial" w:eastAsia="宋体" w:hAnsi="Arial" w:cs="Arial"/>
        </w:rPr>
        <w:t>had an era</w:t>
      </w:r>
      <w:r w:rsidRPr="003960B9">
        <w:rPr>
          <w:rFonts w:ascii="Arial" w:eastAsia="宋体" w:hAnsi="Arial" w:cs="Arial"/>
        </w:rPr>
        <w:t xml:space="preserve">. </w:t>
      </w:r>
      <w:r w:rsidR="009C1D14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hey had really good cohesion</w:t>
      </w:r>
      <w:r w:rsidR="009C1D14">
        <w:rPr>
          <w:rFonts w:ascii="Arial" w:eastAsia="宋体" w:hAnsi="Arial" w:cs="Arial"/>
        </w:rPr>
        <w:t>. If you</w:t>
      </w:r>
      <w:r w:rsidRPr="003960B9">
        <w:rPr>
          <w:rFonts w:ascii="Arial" w:eastAsia="宋体" w:hAnsi="Arial" w:cs="Arial"/>
        </w:rPr>
        <w:t xml:space="preserve"> look at </w:t>
      </w:r>
      <w:r w:rsidR="009C1D14">
        <w:rPr>
          <w:rFonts w:ascii="Arial" w:eastAsia="宋体" w:hAnsi="Arial" w:cs="Arial"/>
        </w:rPr>
        <w:t>Astralis,</w:t>
      </w:r>
      <w:r w:rsidRPr="003960B9">
        <w:rPr>
          <w:rFonts w:ascii="Arial" w:eastAsia="宋体" w:hAnsi="Arial" w:cs="Arial"/>
        </w:rPr>
        <w:t xml:space="preserve"> device </w:t>
      </w:r>
      <w:r w:rsidR="009C1D14">
        <w:rPr>
          <w:rFonts w:ascii="Arial" w:eastAsia="宋体" w:hAnsi="Arial" w:cs="Arial"/>
        </w:rPr>
        <w:t>was shining</w:t>
      </w:r>
      <w:r w:rsidRPr="003960B9">
        <w:rPr>
          <w:rFonts w:ascii="Arial" w:eastAsia="宋体" w:hAnsi="Arial" w:cs="Arial"/>
        </w:rPr>
        <w:t xml:space="preserve"> and </w:t>
      </w:r>
      <w:r w:rsidR="009C1D14">
        <w:rPr>
          <w:rFonts w:ascii="Arial" w:eastAsia="宋体" w:hAnsi="Arial" w:cs="Arial"/>
        </w:rPr>
        <w:t xml:space="preserve">players were shining </w:t>
      </w:r>
      <w:r w:rsidRPr="003960B9">
        <w:rPr>
          <w:rFonts w:ascii="Arial" w:eastAsia="宋体" w:hAnsi="Arial" w:cs="Arial"/>
        </w:rPr>
        <w:t>because they believe</w:t>
      </w:r>
      <w:r w:rsidR="009C1D14">
        <w:rPr>
          <w:rFonts w:ascii="Arial" w:eastAsia="宋体" w:hAnsi="Arial" w:cs="Arial"/>
        </w:rPr>
        <w:t>d</w:t>
      </w:r>
      <w:r w:rsidRPr="003960B9">
        <w:rPr>
          <w:rFonts w:ascii="Arial" w:eastAsia="宋体" w:hAnsi="Arial" w:cs="Arial"/>
        </w:rPr>
        <w:t xml:space="preserve"> in the system and that teamwork was good.</w:t>
      </w:r>
    </w:p>
    <w:p w14:paraId="3A3A61D0" w14:textId="33E3EE89" w:rsidR="00D911C6" w:rsidRPr="003960B9" w:rsidRDefault="00D911C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我觉得每一个有过王朝</w:t>
      </w:r>
      <w:r>
        <w:rPr>
          <w:rFonts w:ascii="Arial" w:eastAsia="宋体" w:hAnsi="Arial" w:cs="Arial" w:hint="eastAsia"/>
        </w:rPr>
        <w:t>/</w:t>
      </w:r>
      <w:r>
        <w:rPr>
          <w:rFonts w:ascii="Arial" w:eastAsia="宋体" w:hAnsi="Arial" w:cs="Arial" w:hint="eastAsia"/>
        </w:rPr>
        <w:t>时代的队伍都是这样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他们很有凝聚力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你看</w:t>
      </w:r>
      <w:r>
        <w:rPr>
          <w:rFonts w:ascii="Arial" w:eastAsia="宋体" w:hAnsi="Arial" w:cs="Arial" w:hint="eastAsia"/>
        </w:rPr>
        <w:t>Astralis</w:t>
      </w:r>
      <w:r>
        <w:rPr>
          <w:rFonts w:ascii="Arial" w:eastAsia="宋体" w:hAnsi="Arial" w:cs="Arial" w:hint="eastAsia"/>
        </w:rPr>
        <w:t>那时候</w:t>
      </w:r>
      <w:r>
        <w:rPr>
          <w:rFonts w:ascii="Arial" w:eastAsia="宋体" w:hAnsi="Arial" w:cs="Arial" w:hint="eastAsia"/>
        </w:rPr>
        <w:t xml:space="preserve"> device</w:t>
      </w:r>
      <w:r>
        <w:rPr>
          <w:rFonts w:ascii="Arial" w:eastAsia="宋体" w:hAnsi="Arial" w:cs="Arial" w:hint="eastAsia"/>
        </w:rPr>
        <w:t>发光发热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其他队员也是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因为他们相信自己的体系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配合也很好</w:t>
      </w:r>
    </w:p>
    <w:p w14:paraId="3CC1E083" w14:textId="4A42CAB8" w:rsidR="009C1D14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it's no different for us like in 2019 </w:t>
      </w:r>
      <w:r w:rsidR="009C1D14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 xml:space="preserve">iquid, when </w:t>
      </w:r>
      <w:r w:rsidR="009C1D14">
        <w:rPr>
          <w:rFonts w:ascii="Arial" w:eastAsia="宋体" w:hAnsi="Arial" w:cs="Arial"/>
        </w:rPr>
        <w:t>we had</w:t>
      </w:r>
      <w:r w:rsidRPr="003960B9">
        <w:rPr>
          <w:rFonts w:ascii="Arial" w:eastAsia="宋体" w:hAnsi="Arial" w:cs="Arial"/>
        </w:rPr>
        <w:t xml:space="preserve"> three players in the top ten. And that's just because</w:t>
      </w:r>
      <w:r w:rsidR="009C1D14">
        <w:rPr>
          <w:rFonts w:ascii="Arial" w:eastAsia="宋体" w:hAnsi="Arial" w:cs="Arial"/>
        </w:rPr>
        <w:t xml:space="preserve"> of </w:t>
      </w:r>
      <w:r w:rsidRPr="003960B9">
        <w:rPr>
          <w:rFonts w:ascii="Arial" w:eastAsia="宋体" w:hAnsi="Arial" w:cs="Arial"/>
        </w:rPr>
        <w:t xml:space="preserve">our teamwork. And we have full belief in the system. </w:t>
      </w:r>
    </w:p>
    <w:p w14:paraId="7F67E396" w14:textId="58314C5C" w:rsidR="00D911C6" w:rsidRDefault="00D911C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我们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019</w:t>
      </w:r>
      <w:r>
        <w:rPr>
          <w:rFonts w:ascii="Arial" w:eastAsia="宋体" w:hAnsi="Arial" w:cs="Arial" w:hint="eastAsia"/>
        </w:rPr>
        <w:t>年的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也是这样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我们有</w:t>
      </w:r>
      <w:r>
        <w:rPr>
          <w:rFonts w:ascii="Arial" w:eastAsia="宋体" w:hAnsi="Arial" w:cs="Arial" w:hint="eastAsia"/>
        </w:rPr>
        <w:t>3</w:t>
      </w:r>
      <w:r>
        <w:rPr>
          <w:rFonts w:ascii="Arial" w:eastAsia="宋体" w:hAnsi="Arial" w:cs="Arial" w:hint="eastAsia"/>
        </w:rPr>
        <w:t>名选手在</w:t>
      </w:r>
      <w:r>
        <w:rPr>
          <w:rFonts w:ascii="Arial" w:eastAsia="宋体" w:hAnsi="Arial" w:cs="Arial" w:hint="eastAsia"/>
        </w:rPr>
        <w:t>top</w:t>
      </w:r>
      <w:r>
        <w:rPr>
          <w:rFonts w:ascii="Arial" w:eastAsia="宋体" w:hAnsi="Arial" w:cs="Arial"/>
        </w:rPr>
        <w:t xml:space="preserve"> 10 </w:t>
      </w:r>
      <w:r>
        <w:rPr>
          <w:rFonts w:ascii="Arial" w:eastAsia="宋体" w:hAnsi="Arial" w:cs="Arial" w:hint="eastAsia"/>
        </w:rPr>
        <w:t>这得益于我们的团队配合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还有我们完全信任我们的体系</w:t>
      </w:r>
    </w:p>
    <w:p w14:paraId="68D4E2C7" w14:textId="764B591C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 we</w:t>
      </w:r>
      <w:r w:rsidR="009C1D14">
        <w:rPr>
          <w:rFonts w:ascii="Arial" w:eastAsia="宋体" w:hAnsi="Arial" w:cs="Arial"/>
        </w:rPr>
        <w:t xml:space="preserve"> just</w:t>
      </w:r>
      <w:r w:rsidRPr="003960B9">
        <w:rPr>
          <w:rFonts w:ascii="Arial" w:eastAsia="宋体" w:hAnsi="Arial" w:cs="Arial"/>
        </w:rPr>
        <w:t xml:space="preserve"> need to find that in </w:t>
      </w:r>
      <w:r w:rsidR="009C1D14">
        <w:rPr>
          <w:rFonts w:ascii="Arial" w:eastAsia="宋体" w:hAnsi="Arial" w:cs="Arial"/>
        </w:rPr>
        <w:t>Faze</w:t>
      </w:r>
      <w:r w:rsidRPr="003960B9">
        <w:rPr>
          <w:rFonts w:ascii="Arial" w:eastAsia="宋体" w:hAnsi="Arial" w:cs="Arial"/>
        </w:rPr>
        <w:t xml:space="preserve"> and stabilize and find consistency.</w:t>
      </w:r>
    </w:p>
    <w:p w14:paraId="43A67265" w14:textId="37703035" w:rsidR="00D911C6" w:rsidRPr="003960B9" w:rsidRDefault="00D911C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所以我们要找到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的体系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稳住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然后寻求稳定的发挥</w:t>
      </w:r>
    </w:p>
    <w:p w14:paraId="4A0CCCA7" w14:textId="3F68486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Do you know what we call </w:t>
      </w:r>
      <w:r w:rsidR="00F94DAA">
        <w:rPr>
          <w:rFonts w:ascii="Arial" w:eastAsia="宋体" w:hAnsi="Arial" w:cs="Arial"/>
        </w:rPr>
        <w:t>Faze?</w:t>
      </w:r>
      <w:r w:rsidRPr="003960B9">
        <w:rPr>
          <w:rFonts w:ascii="Arial" w:eastAsia="宋体" w:hAnsi="Arial" w:cs="Arial"/>
        </w:rPr>
        <w:t xml:space="preserve"> We call</w:t>
      </w:r>
      <w:r w:rsidR="00F94DAA">
        <w:rPr>
          <w:rFonts w:ascii="Arial" w:eastAsia="宋体" w:hAnsi="Arial" w:cs="Arial"/>
        </w:rPr>
        <w:t xml:space="preserve"> Faze</w:t>
      </w:r>
      <w:r w:rsidRPr="003960B9">
        <w:rPr>
          <w:rFonts w:ascii="Arial" w:eastAsia="宋体" w:hAnsi="Arial" w:cs="Arial"/>
        </w:rPr>
        <w:t xml:space="preserve"> </w:t>
      </w:r>
      <w:r w:rsidR="00F94DAA">
        <w:rPr>
          <w:rFonts w:ascii="Arial" w:eastAsia="宋体" w:hAnsi="Arial" w:cs="Arial"/>
        </w:rPr>
        <w:t>Yin He Zhan Jian</w:t>
      </w:r>
      <w:r w:rsidRPr="003960B9">
        <w:rPr>
          <w:rFonts w:ascii="Arial" w:eastAsia="宋体" w:hAnsi="Arial" w:cs="Arial"/>
        </w:rPr>
        <w:t>, which means a galactic</w:t>
      </w:r>
      <w:r w:rsidR="00EC2FD8">
        <w:rPr>
          <w:rFonts w:ascii="Arial" w:eastAsia="宋体" w:hAnsi="Arial" w:cs="Arial"/>
        </w:rPr>
        <w:t>al</w:t>
      </w:r>
      <w:r w:rsidRPr="003960B9">
        <w:rPr>
          <w:rFonts w:ascii="Arial" w:eastAsia="宋体" w:hAnsi="Arial" w:cs="Arial"/>
        </w:rPr>
        <w:t xml:space="preserve"> spaceship. I think it came from 2018 where</w:t>
      </w:r>
      <w:r w:rsidR="00EC2FD8">
        <w:rPr>
          <w:rFonts w:ascii="Arial" w:eastAsia="宋体" w:hAnsi="Arial" w:cs="Arial"/>
        </w:rPr>
        <w:t>…</w:t>
      </w:r>
    </w:p>
    <w:p w14:paraId="1EADB4E4" w14:textId="7F7F5A8C" w:rsidR="004C570C" w:rsidRPr="003960B9" w:rsidRDefault="004C570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你知道我们管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a</w:t>
      </w:r>
      <w:r>
        <w:rPr>
          <w:rFonts w:ascii="Arial" w:eastAsia="宋体" w:hAnsi="Arial" w:cs="Arial" w:hint="eastAsia"/>
        </w:rPr>
        <w:t>ze</w:t>
      </w:r>
      <w:r>
        <w:rPr>
          <w:rFonts w:ascii="Arial" w:eastAsia="宋体" w:hAnsi="Arial" w:cs="Arial" w:hint="eastAsia"/>
        </w:rPr>
        <w:t>叫什么吗</w:t>
      </w:r>
      <w:r>
        <w:rPr>
          <w:rFonts w:ascii="Arial" w:eastAsia="宋体" w:hAnsi="Arial" w:cs="Arial" w:hint="eastAsia"/>
        </w:rPr>
        <w:t xml:space="preserve"> Y</w:t>
      </w:r>
      <w:r>
        <w:rPr>
          <w:rFonts w:ascii="Arial" w:eastAsia="宋体" w:hAnsi="Arial" w:cs="Arial"/>
        </w:rPr>
        <w:t xml:space="preserve">in He Zhan Jian </w:t>
      </w:r>
      <w:r>
        <w:rPr>
          <w:rFonts w:ascii="Arial" w:eastAsia="宋体" w:hAnsi="Arial" w:cs="Arial" w:hint="eastAsia"/>
        </w:rPr>
        <w:t>银河战舰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这名号应该是因为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018</w:t>
      </w:r>
      <w:r>
        <w:rPr>
          <w:rFonts w:ascii="Arial" w:eastAsia="宋体" w:hAnsi="Arial" w:cs="Arial" w:hint="eastAsia"/>
        </w:rPr>
        <w:t>年……</w:t>
      </w:r>
    </w:p>
    <w:p w14:paraId="1910B8CE" w14:textId="53C19AC7" w:rsidR="00EC2FD8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I think it stems from </w:t>
      </w:r>
      <w:r w:rsidR="00EC2FD8">
        <w:rPr>
          <w:rFonts w:ascii="Arial" w:eastAsia="宋体" w:hAnsi="Arial" w:cs="Arial"/>
        </w:rPr>
        <w:t>Faze’s</w:t>
      </w:r>
      <w:r w:rsidRPr="003960B9">
        <w:rPr>
          <w:rFonts w:ascii="Arial" w:eastAsia="宋体" w:hAnsi="Arial" w:cs="Arial"/>
        </w:rPr>
        <w:t xml:space="preserve"> 2018 lineup where just everybody</w:t>
      </w:r>
      <w:r w:rsidR="00EC2FD8">
        <w:rPr>
          <w:rFonts w:ascii="Arial" w:eastAsia="宋体" w:hAnsi="Arial" w:cs="Arial"/>
        </w:rPr>
        <w:t xml:space="preserve"> was a </w:t>
      </w:r>
      <w:r w:rsidRPr="003960B9">
        <w:rPr>
          <w:rFonts w:ascii="Arial" w:eastAsia="宋体" w:hAnsi="Arial" w:cs="Arial"/>
        </w:rPr>
        <w:t xml:space="preserve">superstar. So everybody </w:t>
      </w:r>
      <w:r w:rsidR="00EC2FD8">
        <w:rPr>
          <w:rFonts w:ascii="Arial" w:eastAsia="宋体" w:hAnsi="Arial" w:cs="Arial"/>
        </w:rPr>
        <w:t>was</w:t>
      </w:r>
      <w:r w:rsidRPr="003960B9">
        <w:rPr>
          <w:rFonts w:ascii="Arial" w:eastAsia="宋体" w:hAnsi="Arial" w:cs="Arial"/>
        </w:rPr>
        <w:t xml:space="preserve"> like a galactic player.</w:t>
      </w:r>
    </w:p>
    <w:p w14:paraId="455BB01D" w14:textId="372903D8" w:rsidR="004C570C" w:rsidRDefault="004C570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是来自于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/>
        </w:rPr>
        <w:t xml:space="preserve"> 2018</w:t>
      </w:r>
      <w:r>
        <w:rPr>
          <w:rFonts w:ascii="Arial" w:eastAsia="宋体" w:hAnsi="Arial" w:cs="Arial" w:hint="eastAsia"/>
        </w:rPr>
        <w:t>年的阵容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每名选手都是超级巨星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每个人都是</w:t>
      </w:r>
      <w:r w:rsidR="0091172E">
        <w:rPr>
          <w:rFonts w:ascii="Arial" w:eastAsia="宋体" w:hAnsi="Arial" w:cs="Arial" w:hint="eastAsia"/>
        </w:rPr>
        <w:t>宇宙</w:t>
      </w:r>
      <w:r>
        <w:rPr>
          <w:rFonts w:ascii="Arial" w:eastAsia="宋体" w:hAnsi="Arial" w:cs="Arial" w:hint="eastAsia"/>
        </w:rPr>
        <w:t>级别的选手</w:t>
      </w:r>
    </w:p>
    <w:p w14:paraId="6813ECC5" w14:textId="3B8545A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But that name </w:t>
      </w:r>
      <w:r w:rsidR="00EC2FD8">
        <w:rPr>
          <w:rFonts w:ascii="Arial" w:eastAsia="宋体" w:hAnsi="Arial" w:cs="Arial"/>
        </w:rPr>
        <w:t>just carried</w:t>
      </w:r>
      <w:r w:rsidRPr="003960B9">
        <w:rPr>
          <w:rFonts w:ascii="Arial" w:eastAsia="宋体" w:hAnsi="Arial" w:cs="Arial"/>
        </w:rPr>
        <w:t xml:space="preserve"> through and now we still call you guys that and </w:t>
      </w:r>
      <w:r w:rsidR="00EC2FD8">
        <w:rPr>
          <w:rFonts w:ascii="Arial" w:eastAsia="宋体" w:hAnsi="Arial" w:cs="Arial"/>
        </w:rPr>
        <w:t>Faze is</w:t>
      </w:r>
      <w:r w:rsidRPr="003960B9">
        <w:rPr>
          <w:rFonts w:ascii="Arial" w:eastAsia="宋体" w:hAnsi="Arial" w:cs="Arial"/>
        </w:rPr>
        <w:t xml:space="preserve"> just so popular in </w:t>
      </w:r>
      <w:r w:rsidR="00EC2FD8" w:rsidRPr="003960B9">
        <w:rPr>
          <w:rFonts w:ascii="Arial" w:eastAsia="宋体" w:hAnsi="Arial" w:cs="Arial"/>
        </w:rPr>
        <w:t>China</w:t>
      </w:r>
      <w:r w:rsidRPr="003960B9">
        <w:rPr>
          <w:rFonts w:ascii="Arial" w:eastAsia="宋体" w:hAnsi="Arial" w:cs="Arial"/>
        </w:rPr>
        <w:t>.</w:t>
      </w:r>
    </w:p>
    <w:p w14:paraId="02CD8C0F" w14:textId="2F50AD14" w:rsidR="0091172E" w:rsidRPr="003960B9" w:rsidRDefault="0091172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然后那个名字就一直沿用下来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我们现在仍然叫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银河战舰</w:t>
      </w:r>
      <w:r>
        <w:rPr>
          <w:rFonts w:ascii="Arial" w:eastAsia="宋体" w:hAnsi="Arial" w:cs="Arial" w:hint="eastAsia"/>
        </w:rPr>
        <w:t xml:space="preserve"> Faze</w:t>
      </w:r>
      <w:r>
        <w:rPr>
          <w:rFonts w:ascii="Arial" w:eastAsia="宋体" w:hAnsi="Arial" w:cs="Arial" w:hint="eastAsia"/>
        </w:rPr>
        <w:t>在中国人气简直太高了</w:t>
      </w:r>
    </w:p>
    <w:p w14:paraId="5F6F340E" w14:textId="450CB27B" w:rsidR="00CD7781" w:rsidRDefault="00EC2FD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lastRenderedPageBreak/>
        <w:t>And s</w:t>
      </w:r>
      <w:r w:rsidR="00EC0E0F" w:rsidRPr="003960B9">
        <w:rPr>
          <w:rFonts w:ascii="Arial" w:eastAsia="宋体" w:hAnsi="Arial" w:cs="Arial"/>
        </w:rPr>
        <w:t>o is everybody</w:t>
      </w:r>
      <w:r>
        <w:rPr>
          <w:rFonts w:ascii="Arial" w:eastAsia="宋体" w:hAnsi="Arial" w:cs="Arial"/>
        </w:rPr>
        <w:t xml:space="preserve">, and you, </w:t>
      </w:r>
      <w:r w:rsidR="00EC0E0F" w:rsidRPr="003960B9">
        <w:rPr>
          <w:rFonts w:ascii="Arial" w:eastAsia="宋体" w:hAnsi="Arial" w:cs="Arial"/>
        </w:rPr>
        <w:t xml:space="preserve">and </w:t>
      </w:r>
      <w:r>
        <w:rPr>
          <w:rFonts w:ascii="Arial" w:eastAsia="宋体" w:hAnsi="Arial" w:cs="Arial"/>
        </w:rPr>
        <w:t>it’s just so</w:t>
      </w:r>
      <w:r w:rsidR="00EC0E0F" w:rsidRPr="003960B9">
        <w:rPr>
          <w:rFonts w:ascii="Arial" w:eastAsia="宋体" w:hAnsi="Arial" w:cs="Arial"/>
        </w:rPr>
        <w:t xml:space="preserve"> crazy man. And hopefully when </w:t>
      </w:r>
      <w:r>
        <w:rPr>
          <w:rFonts w:ascii="Arial" w:eastAsia="宋体" w:hAnsi="Arial" w:cs="Arial"/>
        </w:rPr>
        <w:t xml:space="preserve">covid </w:t>
      </w:r>
      <w:r w:rsidR="00EC0E0F" w:rsidRPr="003960B9">
        <w:rPr>
          <w:rFonts w:ascii="Arial" w:eastAsia="宋体" w:hAnsi="Arial" w:cs="Arial"/>
        </w:rPr>
        <w:t xml:space="preserve">dies down and </w:t>
      </w:r>
      <w:r>
        <w:rPr>
          <w:rFonts w:ascii="Arial" w:eastAsia="宋体" w:hAnsi="Arial" w:cs="Arial"/>
        </w:rPr>
        <w:t>there will be</w:t>
      </w:r>
      <w:r w:rsidR="00EC0E0F" w:rsidRPr="003960B9">
        <w:rPr>
          <w:rFonts w:ascii="Arial" w:eastAsia="宋体" w:hAnsi="Arial" w:cs="Arial"/>
        </w:rPr>
        <w:t xml:space="preserve"> matche</w:t>
      </w:r>
      <w:r>
        <w:rPr>
          <w:rFonts w:ascii="Arial" w:eastAsia="宋体" w:hAnsi="Arial" w:cs="Arial"/>
        </w:rPr>
        <w:t>s</w:t>
      </w:r>
      <w:r w:rsidR="00EC0E0F" w:rsidRPr="003960B9">
        <w:rPr>
          <w:rFonts w:ascii="Arial" w:eastAsia="宋体" w:hAnsi="Arial" w:cs="Arial"/>
        </w:rPr>
        <w:t xml:space="preserve"> in </w:t>
      </w:r>
      <w:r w:rsidRPr="003960B9">
        <w:rPr>
          <w:rFonts w:ascii="Arial" w:eastAsia="宋体" w:hAnsi="Arial" w:cs="Arial"/>
        </w:rPr>
        <w:t>China</w:t>
      </w:r>
      <w:r w:rsidR="00EC0E0F" w:rsidRPr="003960B9">
        <w:rPr>
          <w:rFonts w:ascii="Arial" w:eastAsia="宋体" w:hAnsi="Arial" w:cs="Arial"/>
        </w:rPr>
        <w:t xml:space="preserve">, you guys can come here. </w:t>
      </w:r>
      <w:r w:rsidR="007D4137">
        <w:rPr>
          <w:rFonts w:ascii="Arial" w:eastAsia="宋体" w:hAnsi="Arial" w:cs="Arial"/>
        </w:rPr>
        <w:t>T</w:t>
      </w:r>
      <w:r w:rsidR="00EC0E0F" w:rsidRPr="003960B9">
        <w:rPr>
          <w:rFonts w:ascii="Arial" w:eastAsia="宋体" w:hAnsi="Arial" w:cs="Arial"/>
        </w:rPr>
        <w:t>hat would be really cool.</w:t>
      </w:r>
    </w:p>
    <w:p w14:paraId="1327E6D6" w14:textId="76538F26" w:rsidR="0091172E" w:rsidRPr="003960B9" w:rsidRDefault="0091172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每名选手都是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还有你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简直太疯狂了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希望疫情结束后中国能有线下赛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然后你们能过来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这样就太好了</w:t>
      </w:r>
    </w:p>
    <w:p w14:paraId="7E62EF8E" w14:textId="7EA7A66D" w:rsidR="00CD7781" w:rsidRDefault="00EC0E0F" w:rsidP="005F2553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That's really awesome to hear. </w:t>
      </w:r>
      <w:r w:rsidR="005F2553">
        <w:rPr>
          <w:rFonts w:ascii="Arial" w:eastAsia="宋体" w:hAnsi="Arial" w:cs="Arial"/>
        </w:rPr>
        <w:t>There’s</w:t>
      </w:r>
      <w:r w:rsidRPr="003960B9">
        <w:rPr>
          <w:rFonts w:ascii="Arial" w:eastAsia="宋体" w:hAnsi="Arial" w:cs="Arial"/>
        </w:rPr>
        <w:t xml:space="preserve"> supposed to be an event in </w:t>
      </w:r>
      <w:r w:rsidR="005F2553">
        <w:rPr>
          <w:rFonts w:ascii="Arial" w:eastAsia="宋体" w:hAnsi="Arial" w:cs="Arial"/>
        </w:rPr>
        <w:t>C</w:t>
      </w:r>
      <w:r w:rsidRPr="003960B9">
        <w:rPr>
          <w:rFonts w:ascii="Arial" w:eastAsia="宋体" w:hAnsi="Arial" w:cs="Arial"/>
        </w:rPr>
        <w:t>hina</w:t>
      </w:r>
      <w:r w:rsidR="005F2553">
        <w:rPr>
          <w:rFonts w:ascii="Arial" w:eastAsia="宋体" w:hAnsi="Arial" w:cs="Arial"/>
        </w:rPr>
        <w:t>, Funspark, -yeah IEM Winter, Funspark too. IEM Winter is</w:t>
      </w:r>
      <w:r w:rsidRPr="003960B9">
        <w:rPr>
          <w:rFonts w:ascii="Arial" w:eastAsia="宋体" w:hAnsi="Arial" w:cs="Arial"/>
        </w:rPr>
        <w:t xml:space="preserve"> a year from now. Hopefully everything's gonna get taken care of</w:t>
      </w:r>
      <w:r w:rsidR="005F2553">
        <w:rPr>
          <w:rFonts w:ascii="Arial" w:eastAsia="宋体" w:hAnsi="Arial" w:cs="Arial" w:hint="eastAsia"/>
        </w:rPr>
        <w:t>.</w:t>
      </w:r>
    </w:p>
    <w:p w14:paraId="00A8AD18" w14:textId="5BC71326" w:rsidR="0091172E" w:rsidRPr="003960B9" w:rsidRDefault="0091172E" w:rsidP="005F255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能听到这个很高兴</w:t>
      </w:r>
      <w:r>
        <w:rPr>
          <w:rFonts w:ascii="Arial" w:eastAsia="宋体" w:hAnsi="Arial" w:cs="Arial" w:hint="eastAsia"/>
        </w:rPr>
        <w:t xml:space="preserve"> Funspark</w:t>
      </w:r>
      <w:r>
        <w:rPr>
          <w:rFonts w:ascii="Arial" w:eastAsia="宋体" w:hAnsi="Arial" w:cs="Arial" w:hint="eastAsia"/>
        </w:rPr>
        <w:t>应该会在中国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/>
        </w:rPr>
        <w:t xml:space="preserve">IEM </w:t>
      </w:r>
      <w:r>
        <w:rPr>
          <w:rFonts w:ascii="Arial" w:eastAsia="宋体" w:hAnsi="Arial" w:cs="Arial" w:hint="eastAsia"/>
        </w:rPr>
        <w:t>Winter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还有</w:t>
      </w:r>
      <w:r>
        <w:rPr>
          <w:rFonts w:ascii="Arial" w:eastAsia="宋体" w:hAnsi="Arial" w:cs="Arial" w:hint="eastAsia"/>
        </w:rPr>
        <w:t>Funspark</w:t>
      </w:r>
      <w:r>
        <w:rPr>
          <w:rFonts w:ascii="Arial" w:eastAsia="宋体" w:hAnsi="Arial" w:cs="Arial"/>
        </w:rPr>
        <w:t xml:space="preserve"> IEM </w:t>
      </w:r>
      <w:r>
        <w:rPr>
          <w:rFonts w:ascii="Arial" w:eastAsia="宋体" w:hAnsi="Arial" w:cs="Arial" w:hint="eastAsia"/>
        </w:rPr>
        <w:t>Winter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还有一年的时间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希望到时候一切都会解决</w:t>
      </w:r>
    </w:p>
    <w:p w14:paraId="348D1758" w14:textId="0B9445AE" w:rsidR="00CD7781" w:rsidRDefault="00077D0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Yeah</w:t>
      </w:r>
      <w:r w:rsidR="00EC0E0F" w:rsidRPr="003960B9">
        <w:rPr>
          <w:rFonts w:ascii="Arial" w:eastAsia="宋体" w:hAnsi="Arial" w:cs="Arial"/>
        </w:rPr>
        <w:t xml:space="preserve"> I just wish there's like more freedom to </w:t>
      </w:r>
      <w:r>
        <w:rPr>
          <w:rFonts w:ascii="Arial" w:eastAsia="宋体" w:hAnsi="Arial" w:cs="Arial"/>
        </w:rPr>
        <w:t>E</w:t>
      </w:r>
      <w:r w:rsidR="00EC0E0F" w:rsidRPr="003960B9">
        <w:rPr>
          <w:rFonts w:ascii="Arial" w:eastAsia="宋体" w:hAnsi="Arial" w:cs="Arial"/>
        </w:rPr>
        <w:t xml:space="preserve">sports players. We could just like travel wherever and be let in despite the restrictions. </w:t>
      </w:r>
    </w:p>
    <w:p w14:paraId="5241EB64" w14:textId="5C083DF0" w:rsidR="0072435B" w:rsidRPr="003960B9" w:rsidRDefault="0072435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我希望电竞选手能有更多的出行自由</w:t>
      </w:r>
      <w:r>
        <w:rPr>
          <w:rFonts w:ascii="Arial" w:eastAsia="宋体" w:hAnsi="Arial" w:cs="Arial" w:hint="eastAsia"/>
        </w:rPr>
        <w:t xml:space="preserve"> </w:t>
      </w:r>
      <w:r w:rsidR="00134A6E">
        <w:rPr>
          <w:rFonts w:ascii="Arial" w:eastAsia="宋体" w:hAnsi="Arial" w:cs="Arial" w:hint="eastAsia"/>
        </w:rPr>
        <w:t>还能去各地比赛</w:t>
      </w:r>
    </w:p>
    <w:p w14:paraId="23C54F15" w14:textId="433D0F4E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Have you played against </w:t>
      </w:r>
      <w:r w:rsidR="00077D0B">
        <w:rPr>
          <w:rFonts w:ascii="Arial" w:eastAsia="宋体" w:hAnsi="Arial" w:cs="Arial"/>
        </w:rPr>
        <w:t>any of the TYLOO</w:t>
      </w:r>
      <w:r w:rsidRPr="003960B9">
        <w:rPr>
          <w:rFonts w:ascii="Arial" w:eastAsia="宋体" w:hAnsi="Arial" w:cs="Arial"/>
        </w:rPr>
        <w:t xml:space="preserve"> players right now</w:t>
      </w:r>
      <w:r w:rsidR="00077D0B">
        <w:rPr>
          <w:rFonts w:ascii="Arial" w:eastAsia="宋体" w:hAnsi="Arial" w:cs="Arial"/>
        </w:rPr>
        <w:t>?</w:t>
      </w:r>
    </w:p>
    <w:p w14:paraId="18810B7D" w14:textId="57D17004" w:rsidR="00134A6E" w:rsidRPr="003960B9" w:rsidRDefault="00134A6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你和天禄现在的队员们交手过吗</w:t>
      </w:r>
    </w:p>
    <w:p w14:paraId="63779060" w14:textId="18C32924" w:rsidR="00CD7781" w:rsidRDefault="00077D0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W</w:t>
      </w:r>
      <w:r w:rsidR="00EC0E0F" w:rsidRPr="003960B9">
        <w:rPr>
          <w:rFonts w:ascii="Arial" w:eastAsia="宋体" w:hAnsi="Arial" w:cs="Arial"/>
        </w:rPr>
        <w:t xml:space="preserve">e played against </w:t>
      </w:r>
      <w:r>
        <w:rPr>
          <w:rFonts w:ascii="Arial" w:eastAsia="宋体" w:hAnsi="Arial" w:cs="Arial"/>
        </w:rPr>
        <w:t>two</w:t>
      </w:r>
      <w:r w:rsidR="00EC0E0F" w:rsidRPr="003960B9">
        <w:rPr>
          <w:rFonts w:ascii="Arial" w:eastAsia="宋体" w:hAnsi="Arial" w:cs="Arial"/>
        </w:rPr>
        <w:t xml:space="preserve"> teams in practice</w:t>
      </w:r>
      <w:r>
        <w:rPr>
          <w:rFonts w:ascii="Arial" w:eastAsia="宋体" w:hAnsi="Arial" w:cs="Arial"/>
        </w:rPr>
        <w:t>.</w:t>
      </w:r>
      <w:r w:rsidR="00EC0E0F" w:rsidRPr="003960B9"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/>
        </w:rPr>
        <w:t>W</w:t>
      </w:r>
      <w:r w:rsidR="00EC0E0F" w:rsidRPr="003960B9">
        <w:rPr>
          <w:rFonts w:ascii="Arial" w:eastAsia="宋体" w:hAnsi="Arial" w:cs="Arial"/>
        </w:rPr>
        <w:t>e sc</w:t>
      </w:r>
      <w:r>
        <w:rPr>
          <w:rFonts w:ascii="Arial" w:eastAsia="宋体" w:hAnsi="Arial" w:cs="Arial"/>
        </w:rPr>
        <w:t>rimmed</w:t>
      </w:r>
      <w:r w:rsidR="00EC0E0F" w:rsidRPr="003960B9">
        <w:rPr>
          <w:rFonts w:ascii="Arial" w:eastAsia="宋体" w:hAnsi="Arial" w:cs="Arial"/>
        </w:rPr>
        <w:t xml:space="preserve"> twice against </w:t>
      </w:r>
      <w:r>
        <w:rPr>
          <w:rFonts w:ascii="Arial" w:eastAsia="宋体" w:hAnsi="Arial" w:cs="Arial"/>
        </w:rPr>
        <w:t>TYLOO</w:t>
      </w:r>
      <w:r w:rsidR="00EC0E0F" w:rsidRPr="003960B9">
        <w:rPr>
          <w:rFonts w:ascii="Arial" w:eastAsia="宋体" w:hAnsi="Arial" w:cs="Arial"/>
        </w:rPr>
        <w:t xml:space="preserve">, I think before </w:t>
      </w:r>
      <w:r>
        <w:rPr>
          <w:rFonts w:ascii="Arial" w:eastAsia="宋体" w:hAnsi="Arial" w:cs="Arial"/>
        </w:rPr>
        <w:t>B</w:t>
      </w:r>
      <w:r w:rsidR="00EC0E0F" w:rsidRPr="003960B9">
        <w:rPr>
          <w:rFonts w:ascii="Arial" w:eastAsia="宋体" w:hAnsi="Arial" w:cs="Arial"/>
        </w:rPr>
        <w:t>last</w:t>
      </w:r>
      <w:r>
        <w:rPr>
          <w:rFonts w:ascii="Arial" w:eastAsia="宋体" w:hAnsi="Arial" w:cs="Arial"/>
        </w:rPr>
        <w:t>.</w:t>
      </w:r>
    </w:p>
    <w:p w14:paraId="120DFBD5" w14:textId="561F104E" w:rsidR="00134A6E" w:rsidRPr="003960B9" w:rsidRDefault="00134A6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我们和两支队伍打过训练赛</w:t>
      </w:r>
      <w:r>
        <w:rPr>
          <w:rFonts w:ascii="Arial" w:eastAsia="宋体" w:hAnsi="Arial" w:cs="Arial" w:hint="eastAsia"/>
        </w:rPr>
        <w:t xml:space="preserve"> Blast</w:t>
      </w:r>
      <w:r>
        <w:rPr>
          <w:rFonts w:ascii="Arial" w:eastAsia="宋体" w:hAnsi="Arial" w:cs="Arial" w:hint="eastAsia"/>
        </w:rPr>
        <w:t>之前和天禄打过两次训练赛</w:t>
      </w:r>
    </w:p>
    <w:p w14:paraId="2DD8F7CA" w14:textId="00C15F0D" w:rsidR="002068A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then we also played against </w:t>
      </w:r>
      <w:r w:rsidR="00077D0B">
        <w:rPr>
          <w:rFonts w:ascii="Arial" w:eastAsia="宋体" w:hAnsi="Arial" w:cs="Arial"/>
        </w:rPr>
        <w:t>Lynn V</w:t>
      </w:r>
      <w:r w:rsidRPr="003960B9">
        <w:rPr>
          <w:rFonts w:ascii="Arial" w:eastAsia="宋体" w:hAnsi="Arial" w:cs="Arial"/>
        </w:rPr>
        <w:t>ision</w:t>
      </w:r>
      <w:r w:rsidR="00077D0B">
        <w:rPr>
          <w:rFonts w:ascii="Arial" w:eastAsia="宋体" w:hAnsi="Arial" w:cs="Arial"/>
        </w:rPr>
        <w:t>, w</w:t>
      </w:r>
      <w:r w:rsidRPr="003960B9">
        <w:rPr>
          <w:rFonts w:ascii="Arial" w:eastAsia="宋体" w:hAnsi="Arial" w:cs="Arial"/>
        </w:rPr>
        <w:t xml:space="preserve">hen they were first here for </w:t>
      </w:r>
      <w:r w:rsidR="00077D0B">
        <w:rPr>
          <w:rFonts w:ascii="Arial" w:eastAsia="宋体" w:hAnsi="Arial" w:cs="Arial"/>
        </w:rPr>
        <w:t>Blast S</w:t>
      </w:r>
      <w:r w:rsidRPr="003960B9">
        <w:rPr>
          <w:rFonts w:ascii="Arial" w:eastAsia="宋体" w:hAnsi="Arial" w:cs="Arial"/>
        </w:rPr>
        <w:t>howdown</w:t>
      </w:r>
      <w:r w:rsidR="00077D0B">
        <w:rPr>
          <w:rFonts w:ascii="Arial" w:eastAsia="宋体" w:hAnsi="Arial" w:cs="Arial"/>
        </w:rPr>
        <w:t>.</w:t>
      </w:r>
      <w:r w:rsidRPr="003960B9">
        <w:rPr>
          <w:rFonts w:ascii="Arial" w:eastAsia="宋体" w:hAnsi="Arial" w:cs="Arial"/>
        </w:rPr>
        <w:t xml:space="preserve"> </w:t>
      </w:r>
      <w:r w:rsidR="00077D0B">
        <w:rPr>
          <w:rFonts w:ascii="Arial" w:eastAsia="宋体" w:hAnsi="Arial" w:cs="Arial"/>
        </w:rPr>
        <w:t>B</w:t>
      </w:r>
      <w:r w:rsidRPr="003960B9">
        <w:rPr>
          <w:rFonts w:ascii="Arial" w:eastAsia="宋体" w:hAnsi="Arial" w:cs="Arial"/>
        </w:rPr>
        <w:t xml:space="preserve">oth teams have players </w:t>
      </w:r>
      <w:r w:rsidR="00077D0B">
        <w:rPr>
          <w:rFonts w:ascii="Arial" w:eastAsia="宋体" w:hAnsi="Arial" w:cs="Arial"/>
        </w:rPr>
        <w:t>that can</w:t>
      </w:r>
      <w:r w:rsidRPr="003960B9">
        <w:rPr>
          <w:rFonts w:ascii="Arial" w:eastAsia="宋体" w:hAnsi="Arial" w:cs="Arial"/>
        </w:rPr>
        <w:t xml:space="preserve"> shoot really hard, </w:t>
      </w:r>
    </w:p>
    <w:p w14:paraId="1568199E" w14:textId="57EC716D" w:rsidR="00134A6E" w:rsidRDefault="00134A6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还有</w:t>
      </w:r>
      <w:r>
        <w:rPr>
          <w:rFonts w:ascii="Arial" w:eastAsia="宋体" w:hAnsi="Arial" w:cs="Arial" w:hint="eastAsia"/>
        </w:rPr>
        <w:t>L</w:t>
      </w:r>
      <w:r>
        <w:rPr>
          <w:rFonts w:ascii="Arial" w:eastAsia="宋体" w:hAnsi="Arial" w:cs="Arial"/>
        </w:rPr>
        <w:t xml:space="preserve">VG </w:t>
      </w:r>
      <w:r>
        <w:rPr>
          <w:rFonts w:ascii="Arial" w:eastAsia="宋体" w:hAnsi="Arial" w:cs="Arial" w:hint="eastAsia"/>
        </w:rPr>
        <w:t>他们来打</w:t>
      </w:r>
      <w:r>
        <w:rPr>
          <w:rFonts w:ascii="Arial" w:eastAsia="宋体" w:hAnsi="Arial" w:cs="Arial" w:hint="eastAsia"/>
        </w:rPr>
        <w:t>Blast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Showdown</w:t>
      </w:r>
      <w:r>
        <w:rPr>
          <w:rFonts w:ascii="Arial" w:eastAsia="宋体" w:hAnsi="Arial" w:cs="Arial" w:hint="eastAsia"/>
        </w:rPr>
        <w:t>的时候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两个队都有枪法非常硬的队员</w:t>
      </w:r>
    </w:p>
    <w:p w14:paraId="3C4E9A52" w14:textId="24C849ED" w:rsidR="002068A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mechanically, I don't think there's anything bad, but it's just like they have to get used to the </w:t>
      </w:r>
      <w:r w:rsidR="002068A2" w:rsidRPr="003960B9">
        <w:rPr>
          <w:rFonts w:ascii="Arial" w:eastAsia="宋体" w:hAnsi="Arial" w:cs="Arial"/>
        </w:rPr>
        <w:t>European</w:t>
      </w:r>
      <w:r w:rsidRPr="003960B9">
        <w:rPr>
          <w:rFonts w:ascii="Arial" w:eastAsia="宋体" w:hAnsi="Arial" w:cs="Arial"/>
        </w:rPr>
        <w:t xml:space="preserve"> style,</w:t>
      </w:r>
    </w:p>
    <w:p w14:paraId="32C8CF15" w14:textId="02231943" w:rsidR="00134A6E" w:rsidRDefault="00134A6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技术层面我不认为有任何问题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只是他们需要适应欧洲的打法风格</w:t>
      </w:r>
    </w:p>
    <w:p w14:paraId="4F86BFE5" w14:textId="178CDA50" w:rsidR="002068A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because like the </w:t>
      </w:r>
      <w:r w:rsidR="002068A2">
        <w:rPr>
          <w:rFonts w:ascii="Arial" w:eastAsia="宋体" w:hAnsi="Arial" w:cs="Arial"/>
        </w:rPr>
        <w:t>meta right now, a</w:t>
      </w:r>
      <w:r w:rsidRPr="003960B9">
        <w:rPr>
          <w:rFonts w:ascii="Arial" w:eastAsia="宋体" w:hAnsi="Arial" w:cs="Arial"/>
        </w:rPr>
        <w:t xml:space="preserve">nd you can even see it when like </w:t>
      </w:r>
      <w:r w:rsidR="002068A2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 xml:space="preserve">iquid comes back from </w:t>
      </w:r>
      <w:r w:rsidR="002068A2">
        <w:rPr>
          <w:rFonts w:ascii="Arial" w:eastAsia="宋体" w:hAnsi="Arial" w:cs="Arial"/>
        </w:rPr>
        <w:t>NA</w:t>
      </w:r>
      <w:r w:rsidRPr="003960B9">
        <w:rPr>
          <w:rFonts w:ascii="Arial" w:eastAsia="宋体" w:hAnsi="Arial" w:cs="Arial"/>
        </w:rPr>
        <w:t xml:space="preserve"> to </w:t>
      </w:r>
      <w:r w:rsidR="002068A2">
        <w:rPr>
          <w:rFonts w:ascii="Arial" w:eastAsia="宋体" w:hAnsi="Arial" w:cs="Arial"/>
        </w:rPr>
        <w:t>EU</w:t>
      </w:r>
      <w:r w:rsidRPr="003960B9">
        <w:rPr>
          <w:rFonts w:ascii="Arial" w:eastAsia="宋体" w:hAnsi="Arial" w:cs="Arial"/>
        </w:rPr>
        <w:t xml:space="preserve"> there's a big meta shift, and they have to get used to the way cs is again,</w:t>
      </w:r>
    </w:p>
    <w:p w14:paraId="119FEF0B" w14:textId="7EFF5933" w:rsidR="00134A6E" w:rsidRDefault="00134A6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因为目前的常规打法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你看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从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A</w:t>
      </w:r>
      <w:r>
        <w:rPr>
          <w:rFonts w:ascii="Arial" w:eastAsia="宋体" w:hAnsi="Arial" w:cs="Arial" w:hint="eastAsia"/>
        </w:rPr>
        <w:t>回到</w:t>
      </w:r>
      <w:r>
        <w:rPr>
          <w:rFonts w:ascii="Arial" w:eastAsia="宋体" w:hAnsi="Arial" w:cs="Arial" w:hint="eastAsia"/>
        </w:rPr>
        <w:t>E</w:t>
      </w:r>
      <w:r>
        <w:rPr>
          <w:rFonts w:ascii="Arial" w:eastAsia="宋体" w:hAnsi="Arial" w:cs="Arial"/>
        </w:rPr>
        <w:t>U</w:t>
      </w:r>
      <w:r>
        <w:rPr>
          <w:rFonts w:ascii="Arial" w:eastAsia="宋体" w:hAnsi="Arial" w:cs="Arial" w:hint="eastAsia"/>
        </w:rPr>
        <w:t>都有很大的常规打法的改变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他们也得重新适应</w:t>
      </w:r>
      <w:r>
        <w:rPr>
          <w:rFonts w:ascii="Arial" w:eastAsia="宋体" w:hAnsi="Arial" w:cs="Arial" w:hint="eastAsia"/>
        </w:rPr>
        <w:t>cs</w:t>
      </w:r>
    </w:p>
    <w:p w14:paraId="3E54A4FB" w14:textId="701482D9" w:rsidR="000057A6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 xml:space="preserve">because in </w:t>
      </w:r>
      <w:r w:rsidR="002068A2">
        <w:rPr>
          <w:rFonts w:ascii="Arial" w:eastAsia="宋体" w:hAnsi="Arial" w:cs="Arial"/>
        </w:rPr>
        <w:t>EU</w:t>
      </w:r>
      <w:r w:rsidRPr="003960B9">
        <w:rPr>
          <w:rFonts w:ascii="Arial" w:eastAsia="宋体" w:hAnsi="Arial" w:cs="Arial"/>
        </w:rPr>
        <w:t xml:space="preserve"> it's very unique. And these teams are currently copying, </w:t>
      </w:r>
      <w:r w:rsidR="000057A6">
        <w:rPr>
          <w:rFonts w:ascii="Arial" w:eastAsia="宋体" w:hAnsi="Arial" w:cs="Arial"/>
        </w:rPr>
        <w:t>what all the CIS teams do,</w:t>
      </w:r>
      <w:r w:rsidRPr="003960B9">
        <w:rPr>
          <w:rFonts w:ascii="Arial" w:eastAsia="宋体" w:hAnsi="Arial" w:cs="Arial"/>
        </w:rPr>
        <w:t xml:space="preserve"> because they've created this system where you have three players</w:t>
      </w:r>
      <w:r w:rsidR="000057A6">
        <w:rPr>
          <w:rFonts w:ascii="Arial" w:eastAsia="宋体" w:hAnsi="Arial" w:cs="Arial"/>
        </w:rPr>
        <w:t xml:space="preserve"> attack</w:t>
      </w:r>
      <w:r w:rsidRPr="003960B9">
        <w:rPr>
          <w:rFonts w:ascii="Arial" w:eastAsia="宋体" w:hAnsi="Arial" w:cs="Arial"/>
        </w:rPr>
        <w:t xml:space="preserve"> one site together and look for a kill,</w:t>
      </w:r>
    </w:p>
    <w:p w14:paraId="5DECC51A" w14:textId="5CD3EAC0" w:rsidR="002C3D22" w:rsidRDefault="002C3D2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欧洲的打法很独特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队伍们现在都在复刻</w:t>
      </w:r>
      <w:r>
        <w:rPr>
          <w:rFonts w:ascii="Arial" w:eastAsia="宋体" w:hAnsi="Arial" w:cs="Arial" w:hint="eastAsia"/>
        </w:rPr>
        <w:t>C</w:t>
      </w:r>
      <w:r>
        <w:rPr>
          <w:rFonts w:ascii="Arial" w:eastAsia="宋体" w:hAnsi="Arial" w:cs="Arial"/>
        </w:rPr>
        <w:t>IS</w:t>
      </w:r>
      <w:r>
        <w:rPr>
          <w:rFonts w:ascii="Arial" w:eastAsia="宋体" w:hAnsi="Arial" w:cs="Arial" w:hint="eastAsia"/>
        </w:rPr>
        <w:t>队伍的做法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他们创立了这种体系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用</w:t>
      </w:r>
      <w:r>
        <w:rPr>
          <w:rFonts w:ascii="Arial" w:eastAsia="宋体" w:hAnsi="Arial" w:cs="Arial" w:hint="eastAsia"/>
        </w:rPr>
        <w:t>3</w:t>
      </w:r>
      <w:r>
        <w:rPr>
          <w:rFonts w:ascii="Arial" w:eastAsia="宋体" w:hAnsi="Arial" w:cs="Arial" w:hint="eastAsia"/>
        </w:rPr>
        <w:t>名队员进攻一个包点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去找击杀</w:t>
      </w:r>
    </w:p>
    <w:p w14:paraId="0FCC7CAB" w14:textId="48E1A14A" w:rsidR="000057A6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you have the bomb on the </w:t>
      </w:r>
      <w:r w:rsidR="000057A6">
        <w:rPr>
          <w:rFonts w:ascii="Arial" w:eastAsia="宋体" w:hAnsi="Arial" w:cs="Arial"/>
        </w:rPr>
        <w:t xml:space="preserve">awper, and then </w:t>
      </w:r>
      <w:r w:rsidRPr="003960B9">
        <w:rPr>
          <w:rFonts w:ascii="Arial" w:eastAsia="宋体" w:hAnsi="Arial" w:cs="Arial"/>
        </w:rPr>
        <w:t xml:space="preserve">you have the lurker, say like, three players are like attacking </w:t>
      </w:r>
      <w:r w:rsidR="000057A6">
        <w:rPr>
          <w:rFonts w:ascii="Arial" w:eastAsia="宋体" w:hAnsi="Arial" w:cs="Arial"/>
        </w:rPr>
        <w:t>A,</w:t>
      </w:r>
      <w:r w:rsidRPr="003960B9">
        <w:rPr>
          <w:rFonts w:ascii="Arial" w:eastAsia="宋体" w:hAnsi="Arial" w:cs="Arial"/>
        </w:rPr>
        <w:t xml:space="preserve"> then you have one player at b trying to go find </w:t>
      </w:r>
      <w:r w:rsidR="000057A6">
        <w:rPr>
          <w:rFonts w:ascii="Arial" w:eastAsia="宋体" w:hAnsi="Arial" w:cs="Arial"/>
        </w:rPr>
        <w:t xml:space="preserve">the </w:t>
      </w:r>
      <w:r w:rsidRPr="003960B9">
        <w:rPr>
          <w:rFonts w:ascii="Arial" w:eastAsia="宋体" w:hAnsi="Arial" w:cs="Arial"/>
        </w:rPr>
        <w:t>one player</w:t>
      </w:r>
      <w:r w:rsidR="000057A6">
        <w:rPr>
          <w:rFonts w:ascii="Arial" w:eastAsia="宋体" w:hAnsi="Arial" w:cs="Arial"/>
        </w:rPr>
        <w:t xml:space="preserve"> holding</w:t>
      </w:r>
      <w:r w:rsidRPr="003960B9">
        <w:rPr>
          <w:rFonts w:ascii="Arial" w:eastAsia="宋体" w:hAnsi="Arial" w:cs="Arial"/>
        </w:rPr>
        <w:t xml:space="preserve"> the site</w:t>
      </w:r>
    </w:p>
    <w:p w14:paraId="12F5700C" w14:textId="06ED0972" w:rsidR="002C3D22" w:rsidRDefault="002C3D2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狙击手带包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然后你有自由人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比如说</w:t>
      </w:r>
      <w:r>
        <w:rPr>
          <w:rFonts w:ascii="Arial" w:eastAsia="宋体" w:hAnsi="Arial" w:cs="Arial" w:hint="eastAsia"/>
        </w:rPr>
        <w:t>3</w:t>
      </w:r>
      <w:r>
        <w:rPr>
          <w:rFonts w:ascii="Arial" w:eastAsia="宋体" w:hAnsi="Arial" w:cs="Arial" w:hint="eastAsia"/>
        </w:rPr>
        <w:t>个人打</w:t>
      </w:r>
      <w:r>
        <w:rPr>
          <w:rFonts w:ascii="Arial" w:eastAsia="宋体" w:hAnsi="Arial" w:cs="Arial" w:hint="eastAsia"/>
        </w:rPr>
        <w:t>A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然后</w:t>
      </w:r>
      <w:r>
        <w:rPr>
          <w:rFonts w:ascii="Arial" w:eastAsia="宋体" w:hAnsi="Arial" w:cs="Arial" w:hint="eastAsia"/>
        </w:rPr>
        <w:t>b</w:t>
      </w:r>
      <w:r>
        <w:rPr>
          <w:rFonts w:ascii="Arial" w:eastAsia="宋体" w:hAnsi="Arial" w:cs="Arial" w:hint="eastAsia"/>
        </w:rPr>
        <w:t>有一个人试着打掉那个独自守包点的人</w:t>
      </w:r>
    </w:p>
    <w:p w14:paraId="01024185" w14:textId="4E90172E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</w:t>
      </w:r>
      <w:r w:rsidR="000057A6">
        <w:rPr>
          <w:rFonts w:ascii="Arial" w:eastAsia="宋体" w:hAnsi="Arial" w:cs="Arial"/>
        </w:rPr>
        <w:t>if he</w:t>
      </w:r>
      <w:r w:rsidRPr="003960B9">
        <w:rPr>
          <w:rFonts w:ascii="Arial" w:eastAsia="宋体" w:hAnsi="Arial" w:cs="Arial"/>
        </w:rPr>
        <w:t xml:space="preserve"> gets that kill</w:t>
      </w:r>
      <w:r w:rsidR="000057A6">
        <w:rPr>
          <w:rFonts w:ascii="Arial" w:eastAsia="宋体" w:hAnsi="Arial" w:cs="Arial"/>
        </w:rPr>
        <w:t>, then</w:t>
      </w:r>
      <w:r w:rsidRPr="003960B9">
        <w:rPr>
          <w:rFonts w:ascii="Arial" w:eastAsia="宋体" w:hAnsi="Arial" w:cs="Arial"/>
        </w:rPr>
        <w:t xml:space="preserve"> you just go back to the site where you got t</w:t>
      </w:r>
      <w:r w:rsidR="000057A6">
        <w:rPr>
          <w:rFonts w:ascii="Arial" w:eastAsia="宋体" w:hAnsi="Arial" w:cs="Arial"/>
        </w:rPr>
        <w:t>he</w:t>
      </w:r>
      <w:r w:rsidRPr="003960B9">
        <w:rPr>
          <w:rFonts w:ascii="Arial" w:eastAsia="宋体" w:hAnsi="Arial" w:cs="Arial"/>
        </w:rPr>
        <w:t xml:space="preserve"> kill. That's like the current </w:t>
      </w:r>
      <w:r w:rsidR="000057A6">
        <w:rPr>
          <w:rFonts w:ascii="Arial" w:eastAsia="宋体" w:hAnsi="Arial" w:cs="Arial"/>
        </w:rPr>
        <w:t>meta</w:t>
      </w:r>
      <w:r w:rsidRPr="003960B9">
        <w:rPr>
          <w:rFonts w:ascii="Arial" w:eastAsia="宋体" w:hAnsi="Arial" w:cs="Arial"/>
        </w:rPr>
        <w:t xml:space="preserve"> right now and feel like it's hard for the </w:t>
      </w:r>
      <w:r w:rsidR="000057A6" w:rsidRPr="003960B9">
        <w:rPr>
          <w:rFonts w:ascii="Arial" w:eastAsia="宋体" w:hAnsi="Arial" w:cs="Arial"/>
        </w:rPr>
        <w:t>Asian</w:t>
      </w:r>
      <w:r w:rsidRPr="003960B9">
        <w:rPr>
          <w:rFonts w:ascii="Arial" w:eastAsia="宋体" w:hAnsi="Arial" w:cs="Arial"/>
        </w:rPr>
        <w:t xml:space="preserve"> teams and the </w:t>
      </w:r>
      <w:r w:rsidR="000057A6">
        <w:rPr>
          <w:rFonts w:ascii="Arial" w:eastAsia="宋体" w:hAnsi="Arial" w:cs="Arial"/>
        </w:rPr>
        <w:t>NA</w:t>
      </w:r>
      <w:r w:rsidRPr="003960B9">
        <w:rPr>
          <w:rFonts w:ascii="Arial" w:eastAsia="宋体" w:hAnsi="Arial" w:cs="Arial"/>
        </w:rPr>
        <w:t xml:space="preserve"> teams come over and have to play against it.</w:t>
      </w:r>
    </w:p>
    <w:p w14:paraId="08D62578" w14:textId="662824EF" w:rsidR="002C3D22" w:rsidRPr="003960B9" w:rsidRDefault="002C3D2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如果打掉了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你们就回去那个包点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目前的常规打法就是这样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我觉得亚洲和北美队伍过来打会比较困难</w:t>
      </w:r>
    </w:p>
    <w:p w14:paraId="4E983773" w14:textId="07DA47D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Hopefully they can stay in </w:t>
      </w:r>
      <w:r w:rsidR="000057A6" w:rsidRPr="003960B9">
        <w:rPr>
          <w:rFonts w:ascii="Arial" w:eastAsia="宋体" w:hAnsi="Arial" w:cs="Arial"/>
        </w:rPr>
        <w:t>Europe</w:t>
      </w:r>
      <w:r w:rsidRPr="003960B9">
        <w:rPr>
          <w:rFonts w:ascii="Arial" w:eastAsia="宋体" w:hAnsi="Arial" w:cs="Arial"/>
        </w:rPr>
        <w:t xml:space="preserve">. </w:t>
      </w:r>
      <w:r w:rsidR="000057A6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 xml:space="preserve">hey can </w:t>
      </w:r>
      <w:r w:rsidR="000057A6">
        <w:rPr>
          <w:rFonts w:ascii="Arial" w:eastAsia="宋体" w:hAnsi="Arial" w:cs="Arial"/>
        </w:rPr>
        <w:t>bootcamp in</w:t>
      </w:r>
      <w:r w:rsidRPr="003960B9">
        <w:rPr>
          <w:rFonts w:ascii="Arial" w:eastAsia="宋体" w:hAnsi="Arial" w:cs="Arial"/>
        </w:rPr>
        <w:t xml:space="preserve"> </w:t>
      </w:r>
      <w:r w:rsidR="000057A6" w:rsidRPr="003960B9">
        <w:rPr>
          <w:rFonts w:ascii="Arial" w:eastAsia="宋体" w:hAnsi="Arial" w:cs="Arial"/>
        </w:rPr>
        <w:t>Europe</w:t>
      </w:r>
      <w:r w:rsidR="000057A6">
        <w:rPr>
          <w:rFonts w:ascii="Arial" w:eastAsia="宋体" w:hAnsi="Arial" w:cs="Arial"/>
        </w:rPr>
        <w:t xml:space="preserve"> and then</w:t>
      </w:r>
      <w:r w:rsidRPr="003960B9">
        <w:rPr>
          <w:rFonts w:ascii="Arial" w:eastAsia="宋体" w:hAnsi="Arial" w:cs="Arial"/>
        </w:rPr>
        <w:t xml:space="preserve"> get better.</w:t>
      </w:r>
    </w:p>
    <w:p w14:paraId="5C02BC80" w14:textId="0144F777" w:rsidR="00E43790" w:rsidRPr="003960B9" w:rsidRDefault="00E4379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希望他们能留在欧洲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在欧洲训练营然后提高</w:t>
      </w:r>
    </w:p>
    <w:p w14:paraId="540725E8" w14:textId="1B1AE1D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think they're still here, right?</w:t>
      </w:r>
      <w:r w:rsidR="000057A6">
        <w:rPr>
          <w:rFonts w:ascii="Arial" w:eastAsia="宋体" w:hAnsi="Arial" w:cs="Arial"/>
        </w:rPr>
        <w:t xml:space="preserve"> -</w:t>
      </w:r>
      <w:r w:rsidRPr="003960B9">
        <w:rPr>
          <w:rFonts w:ascii="Arial" w:eastAsia="宋体" w:hAnsi="Arial" w:cs="Arial"/>
        </w:rPr>
        <w:t>I think so.</w:t>
      </w:r>
      <w:r w:rsidR="000057A6">
        <w:rPr>
          <w:rFonts w:ascii="Arial" w:eastAsia="宋体" w:hAnsi="Arial" w:cs="Arial"/>
        </w:rPr>
        <w:t xml:space="preserve"> -</w:t>
      </w:r>
      <w:r w:rsidRPr="003960B9">
        <w:rPr>
          <w:rFonts w:ascii="Arial" w:eastAsia="宋体" w:hAnsi="Arial" w:cs="Arial"/>
        </w:rPr>
        <w:t>I don't think they</w:t>
      </w:r>
      <w:r w:rsidR="000057A6">
        <w:rPr>
          <w:rFonts w:ascii="Arial" w:eastAsia="宋体" w:hAnsi="Arial" w:cs="Arial"/>
        </w:rPr>
        <w:t xml:space="preserve"> left.</w:t>
      </w:r>
      <w:r w:rsidRPr="003960B9">
        <w:rPr>
          <w:rFonts w:ascii="Arial" w:eastAsia="宋体" w:hAnsi="Arial" w:cs="Arial"/>
        </w:rPr>
        <w:t xml:space="preserve"> </w:t>
      </w:r>
      <w:r w:rsidR="000057A6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hat's good.</w:t>
      </w:r>
    </w:p>
    <w:p w14:paraId="71568DC1" w14:textId="69A5D4CC" w:rsidR="008879C9" w:rsidRPr="003960B9" w:rsidRDefault="008879C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他们现在还在欧洲对吧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我觉得是的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他们应该还没走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那很好</w:t>
      </w:r>
    </w:p>
    <w:p w14:paraId="3146168A" w14:textId="19E173EC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It's good. </w:t>
      </w:r>
      <w:r w:rsidR="000057A6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hey finish</w:t>
      </w:r>
      <w:r w:rsidR="000057A6">
        <w:rPr>
          <w:rFonts w:ascii="Arial" w:eastAsia="宋体" w:hAnsi="Arial" w:cs="Arial"/>
        </w:rPr>
        <w:t>ed</w:t>
      </w:r>
      <w:r w:rsidRPr="003960B9">
        <w:rPr>
          <w:rFonts w:ascii="Arial" w:eastAsia="宋体" w:hAnsi="Arial" w:cs="Arial"/>
        </w:rPr>
        <w:t xml:space="preserve"> the matches, but they can always play more scr</w:t>
      </w:r>
      <w:r w:rsidR="000057A6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>ms.</w:t>
      </w:r>
    </w:p>
    <w:p w14:paraId="7928E817" w14:textId="53DE45EC" w:rsidR="008879C9" w:rsidRPr="003960B9" w:rsidRDefault="008879C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很好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他们比赛都打完了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但是训练赛可以一直打下去</w:t>
      </w:r>
    </w:p>
    <w:p w14:paraId="68DB7D21" w14:textId="112D637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exactly. As long as there's an event going on, there's always gonna be </w:t>
      </w:r>
      <w:r w:rsidR="000057A6">
        <w:rPr>
          <w:rFonts w:ascii="Arial" w:eastAsia="宋体" w:hAnsi="Arial" w:cs="Arial"/>
        </w:rPr>
        <w:t>scrims to find.</w:t>
      </w:r>
    </w:p>
    <w:p w14:paraId="154DF2A6" w14:textId="1E4051E9" w:rsidR="008879C9" w:rsidRPr="003960B9" w:rsidRDefault="008879C9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没错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只要有赛事的话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就能找到训练赛</w:t>
      </w:r>
    </w:p>
    <w:p w14:paraId="475C4264" w14:textId="6CFFA799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know you're very busy guy.</w:t>
      </w:r>
      <w:r w:rsidR="000057A6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I know that even though right now you're on a break</w:t>
      </w:r>
      <w:r w:rsidR="000057A6">
        <w:rPr>
          <w:rFonts w:ascii="Arial" w:eastAsia="宋体" w:hAnsi="Arial" w:cs="Arial"/>
        </w:rPr>
        <w:t>. O</w:t>
      </w:r>
      <w:r w:rsidRPr="003960B9">
        <w:rPr>
          <w:rFonts w:ascii="Arial" w:eastAsia="宋体" w:hAnsi="Arial" w:cs="Arial"/>
        </w:rPr>
        <w:t>ur very last segment</w:t>
      </w:r>
      <w:r w:rsidR="000057A6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just let me read some messages that some of your diehard fans w</w:t>
      </w:r>
      <w:r w:rsidR="000057A6">
        <w:rPr>
          <w:rFonts w:ascii="Arial" w:eastAsia="宋体" w:hAnsi="Arial" w:cs="Arial"/>
        </w:rPr>
        <w:t>ant to send to</w:t>
      </w:r>
      <w:r w:rsidRPr="003960B9">
        <w:rPr>
          <w:rFonts w:ascii="Arial" w:eastAsia="宋体" w:hAnsi="Arial" w:cs="Arial"/>
        </w:rPr>
        <w:t xml:space="preserve"> you. Is that okay?</w:t>
      </w:r>
      <w:r w:rsidR="000057A6">
        <w:rPr>
          <w:rFonts w:ascii="Arial" w:eastAsia="宋体" w:hAnsi="Arial" w:cs="Arial"/>
        </w:rPr>
        <w:t xml:space="preserve"> -okay</w:t>
      </w:r>
    </w:p>
    <w:p w14:paraId="26CD9ACF" w14:textId="4E432D71" w:rsidR="0004410E" w:rsidRPr="003960B9" w:rsidRDefault="0004410E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我知道你非常忙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虽然现在</w:t>
      </w:r>
      <w:r w:rsidR="00DF56EC">
        <w:rPr>
          <w:rFonts w:ascii="Arial" w:eastAsia="宋体" w:hAnsi="Arial" w:cs="Arial" w:hint="eastAsia"/>
        </w:rPr>
        <w:t>在休假</w:t>
      </w:r>
      <w:r w:rsidR="00DF56EC">
        <w:rPr>
          <w:rFonts w:ascii="Arial" w:eastAsia="宋体" w:hAnsi="Arial" w:cs="Arial" w:hint="eastAsia"/>
        </w:rPr>
        <w:t xml:space="preserve"> </w:t>
      </w:r>
      <w:r w:rsidR="00DF56EC">
        <w:rPr>
          <w:rFonts w:ascii="Arial" w:eastAsia="宋体" w:hAnsi="Arial" w:cs="Arial" w:hint="eastAsia"/>
        </w:rPr>
        <w:t>我们最后的环节</w:t>
      </w:r>
      <w:r w:rsidR="00DF56EC">
        <w:rPr>
          <w:rFonts w:ascii="Arial" w:eastAsia="宋体" w:hAnsi="Arial" w:cs="Arial" w:hint="eastAsia"/>
        </w:rPr>
        <w:t xml:space="preserve"> </w:t>
      </w:r>
      <w:r w:rsidR="00DF56EC">
        <w:rPr>
          <w:rFonts w:ascii="Arial" w:eastAsia="宋体" w:hAnsi="Arial" w:cs="Arial" w:hint="eastAsia"/>
        </w:rPr>
        <w:t>我给你读一些你铁粉想对你说的话</w:t>
      </w:r>
      <w:r w:rsidR="00DF56EC">
        <w:rPr>
          <w:rFonts w:ascii="Arial" w:eastAsia="宋体" w:hAnsi="Arial" w:cs="Arial" w:hint="eastAsia"/>
        </w:rPr>
        <w:t xml:space="preserve"> </w:t>
      </w:r>
      <w:r w:rsidR="00DF56EC">
        <w:rPr>
          <w:rFonts w:ascii="Arial" w:eastAsia="宋体" w:hAnsi="Arial" w:cs="Arial" w:hint="eastAsia"/>
        </w:rPr>
        <w:t>可以吗</w:t>
      </w:r>
      <w:r w:rsidR="00DF56EC">
        <w:rPr>
          <w:rFonts w:ascii="Arial" w:eastAsia="宋体" w:hAnsi="Arial" w:cs="Arial" w:hint="eastAsia"/>
        </w:rPr>
        <w:t xml:space="preserve"> -</w:t>
      </w:r>
      <w:r w:rsidR="00DF56EC">
        <w:rPr>
          <w:rFonts w:ascii="Arial" w:eastAsia="宋体" w:hAnsi="Arial" w:cs="Arial" w:hint="eastAsia"/>
        </w:rPr>
        <w:t>可以</w:t>
      </w:r>
    </w:p>
    <w:p w14:paraId="0CD8764A" w14:textId="1B1B4945" w:rsidR="005C0797" w:rsidRDefault="000057A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lastRenderedPageBreak/>
        <w:t>So Mr. D</w:t>
      </w:r>
      <w:r w:rsidR="00EC0E0F" w:rsidRPr="003960B9">
        <w:rPr>
          <w:rFonts w:ascii="Arial" w:eastAsia="宋体" w:hAnsi="Arial" w:cs="Arial"/>
        </w:rPr>
        <w:t xml:space="preserve">irector, </w:t>
      </w:r>
      <w:r w:rsidR="005C0797" w:rsidRPr="003960B9">
        <w:rPr>
          <w:rFonts w:ascii="Arial" w:eastAsia="宋体" w:hAnsi="Arial" w:cs="Arial"/>
        </w:rPr>
        <w:t>I’ve</w:t>
      </w:r>
      <w:r w:rsidR="00EC0E0F" w:rsidRPr="003960B9">
        <w:rPr>
          <w:rFonts w:ascii="Arial" w:eastAsia="宋体" w:hAnsi="Arial" w:cs="Arial"/>
        </w:rPr>
        <w:t xml:space="preserve"> been a fan of you for 2 or 3 years. I'm already working, but whenever you play a match I would stay up and watch it. </w:t>
      </w:r>
    </w:p>
    <w:p w14:paraId="00D6A187" w14:textId="6B571CCA" w:rsidR="00FB4506" w:rsidRDefault="00FB4506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总监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我粉你两三年了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我已经工作了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但是只要你有比赛我就会熬夜</w:t>
      </w:r>
      <w:r w:rsidR="00C33B12">
        <w:rPr>
          <w:rFonts w:ascii="Arial" w:eastAsia="宋体" w:hAnsi="Arial" w:cs="Arial" w:hint="eastAsia"/>
        </w:rPr>
        <w:t>看比赛</w:t>
      </w:r>
    </w:p>
    <w:p w14:paraId="396BC348" w14:textId="07F8731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there's a lot of hardship in life, but when I watch you</w:t>
      </w:r>
      <w:r w:rsidR="005C0797">
        <w:rPr>
          <w:rFonts w:ascii="Arial" w:eastAsia="宋体" w:hAnsi="Arial" w:cs="Arial"/>
        </w:rPr>
        <w:t>, it’s</w:t>
      </w:r>
      <w:r w:rsidRPr="003960B9">
        <w:rPr>
          <w:rFonts w:ascii="Arial" w:eastAsia="宋体" w:hAnsi="Arial" w:cs="Arial"/>
        </w:rPr>
        <w:t xml:space="preserve"> not that hard anymore. So hopefully you can just keep f</w:t>
      </w:r>
      <w:r w:rsidR="005C0797">
        <w:rPr>
          <w:rFonts w:ascii="Arial" w:eastAsia="宋体" w:hAnsi="Arial" w:cs="Arial"/>
        </w:rPr>
        <w:t>r</w:t>
      </w:r>
      <w:r w:rsidRPr="003960B9">
        <w:rPr>
          <w:rFonts w:ascii="Arial" w:eastAsia="宋体" w:hAnsi="Arial" w:cs="Arial"/>
        </w:rPr>
        <w:t>agging and we're always gonna support you.</w:t>
      </w:r>
    </w:p>
    <w:p w14:paraId="6163D6A7" w14:textId="2E76DE5F" w:rsidR="00C33B12" w:rsidRPr="003960B9" w:rsidRDefault="00C33B1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现在生活很难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但我只要看你比赛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一切就没有那么难了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所以希望你能接着大杀四方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我们会一直支持你</w:t>
      </w:r>
    </w:p>
    <w:p w14:paraId="762F6989" w14:textId="213DA008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That's really wholesome</w:t>
      </w:r>
      <w:r w:rsidR="00605D33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that message</w:t>
      </w:r>
      <w:r w:rsidR="00605D33">
        <w:rPr>
          <w:rFonts w:ascii="Arial" w:eastAsia="宋体" w:hAnsi="Arial" w:cs="Arial"/>
        </w:rPr>
        <w:t>, staying up to watch the games.</w:t>
      </w:r>
    </w:p>
    <w:p w14:paraId="54310B40" w14:textId="60B3B6E6" w:rsidR="00C33B12" w:rsidRPr="003960B9" w:rsidRDefault="00C33B12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这太暖心了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这条信息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熬夜看比赛</w:t>
      </w:r>
    </w:p>
    <w:p w14:paraId="13F09872" w14:textId="498FE94A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So</w:t>
      </w:r>
      <w:r w:rsidR="00605D33">
        <w:rPr>
          <w:rFonts w:ascii="Arial" w:eastAsia="宋体" w:hAnsi="Arial" w:cs="Arial"/>
        </w:rPr>
        <w:t xml:space="preserve"> Mr. D</w:t>
      </w:r>
      <w:r w:rsidRPr="003960B9">
        <w:rPr>
          <w:rFonts w:ascii="Arial" w:eastAsia="宋体" w:hAnsi="Arial" w:cs="Arial"/>
        </w:rPr>
        <w:t xml:space="preserve">irector, please make sure that you get a lot of rest every day, just make sure that you take </w:t>
      </w:r>
      <w:r w:rsidR="00BA4453">
        <w:rPr>
          <w:rFonts w:ascii="Arial" w:eastAsia="宋体" w:hAnsi="Arial" w:cs="Arial"/>
        </w:rPr>
        <w:t xml:space="preserve">care of </w:t>
      </w:r>
      <w:r w:rsidRPr="003960B9">
        <w:rPr>
          <w:rFonts w:ascii="Arial" w:eastAsia="宋体" w:hAnsi="Arial" w:cs="Arial"/>
        </w:rPr>
        <w:t>your body</w:t>
      </w:r>
      <w:r w:rsidR="00BA4453">
        <w:rPr>
          <w:rFonts w:ascii="Arial" w:eastAsia="宋体" w:hAnsi="Arial" w:cs="Arial"/>
        </w:rPr>
        <w:t xml:space="preserve">, your </w:t>
      </w:r>
      <w:r w:rsidRPr="003960B9">
        <w:rPr>
          <w:rFonts w:ascii="Arial" w:eastAsia="宋体" w:hAnsi="Arial" w:cs="Arial"/>
        </w:rPr>
        <w:t>health</w:t>
      </w:r>
      <w:r w:rsidR="00BA4453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because h</w:t>
      </w:r>
      <w:r w:rsidR="00BA4453">
        <w:rPr>
          <w:rFonts w:ascii="Arial" w:eastAsia="宋体" w:hAnsi="Arial" w:cs="Arial"/>
        </w:rPr>
        <w:t xml:space="preserve">ealth </w:t>
      </w:r>
      <w:r w:rsidRPr="003960B9">
        <w:rPr>
          <w:rFonts w:ascii="Arial" w:eastAsia="宋体" w:hAnsi="Arial" w:cs="Arial"/>
        </w:rPr>
        <w:t xml:space="preserve">is the number </w:t>
      </w:r>
      <w:r w:rsidR="00BA4453">
        <w:rPr>
          <w:rFonts w:ascii="Arial" w:eastAsia="宋体" w:hAnsi="Arial" w:cs="Arial"/>
        </w:rPr>
        <w:t>1</w:t>
      </w:r>
      <w:r w:rsidRPr="003960B9">
        <w:rPr>
          <w:rFonts w:ascii="Arial" w:eastAsia="宋体" w:hAnsi="Arial" w:cs="Arial"/>
        </w:rPr>
        <w:t xml:space="preserve"> thing.</w:t>
      </w:r>
    </w:p>
    <w:p w14:paraId="30F5852A" w14:textId="5D7D4660" w:rsidR="00092F4E" w:rsidRPr="003960B9" w:rsidRDefault="00092F4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总监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每天一定要好好休息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照顾好自己的身体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健康是第一位的</w:t>
      </w:r>
    </w:p>
    <w:p w14:paraId="101501A4" w14:textId="2A01C431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Nice. I support that one a lot</w:t>
      </w:r>
      <w:r w:rsidR="00BA4453">
        <w:rPr>
          <w:rFonts w:ascii="Arial" w:eastAsia="宋体" w:hAnsi="Arial" w:cs="Arial"/>
        </w:rPr>
        <w:t>. T</w:t>
      </w:r>
      <w:r w:rsidRPr="003960B9">
        <w:rPr>
          <w:rFonts w:ascii="Arial" w:eastAsia="宋体" w:hAnsi="Arial" w:cs="Arial"/>
        </w:rPr>
        <w:t>hat's a good message.</w:t>
      </w:r>
    </w:p>
    <w:p w14:paraId="20D0542F" w14:textId="6A383AFB" w:rsidR="00092F4E" w:rsidRPr="003960B9" w:rsidRDefault="00092F4E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我十分同意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这很好</w:t>
      </w:r>
    </w:p>
    <w:p w14:paraId="10ECBB36" w14:textId="7CE1C43E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</w:t>
      </w:r>
      <w:r w:rsidR="00CB1CA7">
        <w:rPr>
          <w:rFonts w:ascii="Arial" w:eastAsia="宋体" w:hAnsi="Arial" w:cs="Arial"/>
        </w:rPr>
        <w:t>Mr. D</w:t>
      </w:r>
      <w:r w:rsidRPr="003960B9">
        <w:rPr>
          <w:rFonts w:ascii="Arial" w:eastAsia="宋体" w:hAnsi="Arial" w:cs="Arial"/>
        </w:rPr>
        <w:t xml:space="preserve">irector, although </w:t>
      </w:r>
      <w:r w:rsidR="00CB1CA7">
        <w:rPr>
          <w:rFonts w:ascii="Arial" w:eastAsia="宋体" w:hAnsi="Arial" w:cs="Arial"/>
        </w:rPr>
        <w:t>NAVI</w:t>
      </w:r>
      <w:r w:rsidRPr="003960B9">
        <w:rPr>
          <w:rFonts w:ascii="Arial" w:eastAsia="宋体" w:hAnsi="Arial" w:cs="Arial"/>
        </w:rPr>
        <w:t xml:space="preserve"> is number one right now, we still support you guys fully</w:t>
      </w:r>
      <w:r w:rsidR="00CB1CA7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everybody on your team. And do you think that a major championship is on the cards</w:t>
      </w:r>
      <w:r w:rsidR="00CB1CA7">
        <w:rPr>
          <w:rFonts w:ascii="Arial" w:eastAsia="宋体" w:hAnsi="Arial" w:cs="Arial" w:hint="eastAsia"/>
        </w:rPr>
        <w:t>?</w:t>
      </w:r>
    </w:p>
    <w:p w14:paraId="7C327D73" w14:textId="096DFF8E" w:rsidR="00FB08A1" w:rsidRPr="003960B9" w:rsidRDefault="00FB08A1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总监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虽然</w:t>
      </w:r>
      <w:r>
        <w:rPr>
          <w:rFonts w:ascii="Arial" w:eastAsia="宋体" w:hAnsi="Arial" w:cs="Arial" w:hint="eastAsia"/>
        </w:rPr>
        <w:t>N</w:t>
      </w:r>
      <w:r>
        <w:rPr>
          <w:rFonts w:ascii="Arial" w:eastAsia="宋体" w:hAnsi="Arial" w:cs="Arial"/>
        </w:rPr>
        <w:t>AVI</w:t>
      </w:r>
      <w:r>
        <w:rPr>
          <w:rFonts w:ascii="Arial" w:eastAsia="宋体" w:hAnsi="Arial" w:cs="Arial" w:hint="eastAsia"/>
        </w:rPr>
        <w:t>现在是第一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但我们还是完全支持你们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你们的每一个人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你觉得能拿</w:t>
      </w:r>
      <w:r>
        <w:rPr>
          <w:rFonts w:ascii="Arial" w:eastAsia="宋体" w:hAnsi="Arial" w:cs="Arial" w:hint="eastAsia"/>
        </w:rPr>
        <w:t>Major</w:t>
      </w:r>
      <w:r>
        <w:rPr>
          <w:rFonts w:ascii="Arial" w:eastAsia="宋体" w:hAnsi="Arial" w:cs="Arial" w:hint="eastAsia"/>
        </w:rPr>
        <w:t>冠军吗</w:t>
      </w:r>
    </w:p>
    <w:p w14:paraId="64D6B6CB" w14:textId="4A763F89" w:rsidR="00CD7781" w:rsidRDefault="0046665B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F</w:t>
      </w:r>
      <w:r w:rsidR="00EC0E0F" w:rsidRPr="003960B9">
        <w:rPr>
          <w:rFonts w:ascii="Arial" w:eastAsia="宋体" w:hAnsi="Arial" w:cs="Arial"/>
        </w:rPr>
        <w:t xml:space="preserve">or next year? I definitely think that </w:t>
      </w:r>
      <w:r>
        <w:rPr>
          <w:rFonts w:ascii="Arial" w:eastAsia="宋体" w:hAnsi="Arial" w:cs="Arial"/>
        </w:rPr>
        <w:t>Faze</w:t>
      </w:r>
      <w:r w:rsidR="00EC0E0F" w:rsidRPr="003960B9">
        <w:rPr>
          <w:rFonts w:ascii="Arial" w:eastAsia="宋体" w:hAnsi="Arial" w:cs="Arial"/>
        </w:rPr>
        <w:t xml:space="preserve"> will be able to win events. And the goal is</w:t>
      </w:r>
      <w:r>
        <w:rPr>
          <w:rFonts w:ascii="Arial" w:eastAsia="宋体" w:hAnsi="Arial" w:cs="Arial"/>
        </w:rPr>
        <w:t>, at least</w:t>
      </w:r>
      <w:r w:rsidR="00EC0E0F" w:rsidRPr="003960B9">
        <w:rPr>
          <w:rFonts w:ascii="Arial" w:eastAsia="宋体" w:hAnsi="Arial" w:cs="Arial"/>
        </w:rPr>
        <w:t xml:space="preserve"> a personal goal is to win an event in the first 4 months of next year.</w:t>
      </w:r>
    </w:p>
    <w:p w14:paraId="35705279" w14:textId="21FB944E" w:rsidR="00BF2337" w:rsidRPr="003960B9" w:rsidRDefault="00BF2337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明年吗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一定能去赢赛事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目标是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起码我个人的目标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是明年前</w:t>
      </w:r>
      <w:r>
        <w:rPr>
          <w:rFonts w:ascii="Arial" w:eastAsia="宋体" w:hAnsi="Arial" w:cs="Arial" w:hint="eastAsia"/>
        </w:rPr>
        <w:t>4</w:t>
      </w:r>
      <w:r>
        <w:rPr>
          <w:rFonts w:ascii="Arial" w:eastAsia="宋体" w:hAnsi="Arial" w:cs="Arial" w:hint="eastAsia"/>
        </w:rPr>
        <w:t>个月赢下一个赛事</w:t>
      </w:r>
    </w:p>
    <w:p w14:paraId="1C2F8215" w14:textId="5C121492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And then, yeah, either if that's a </w:t>
      </w:r>
      <w:r w:rsidR="0046665B">
        <w:rPr>
          <w:rFonts w:ascii="Arial" w:eastAsia="宋体" w:hAnsi="Arial" w:cs="Arial"/>
        </w:rPr>
        <w:t>M</w:t>
      </w:r>
      <w:r w:rsidRPr="003960B9">
        <w:rPr>
          <w:rFonts w:ascii="Arial" w:eastAsia="宋体" w:hAnsi="Arial" w:cs="Arial"/>
        </w:rPr>
        <w:t>ajor,</w:t>
      </w:r>
      <w:r w:rsidR="0046665B">
        <w:rPr>
          <w:rFonts w:ascii="Arial" w:eastAsia="宋体" w:hAnsi="Arial" w:cs="Arial"/>
        </w:rPr>
        <w:t xml:space="preserve"> or</w:t>
      </w:r>
      <w:r w:rsidRPr="003960B9">
        <w:rPr>
          <w:rFonts w:ascii="Arial" w:eastAsia="宋体" w:hAnsi="Arial" w:cs="Arial"/>
        </w:rPr>
        <w:t xml:space="preserve"> if it's some small events</w:t>
      </w:r>
      <w:r w:rsidR="0046665B">
        <w:rPr>
          <w:rFonts w:ascii="Arial" w:eastAsia="宋体" w:hAnsi="Arial" w:cs="Arial"/>
        </w:rPr>
        <w:t>, it</w:t>
      </w:r>
      <w:r w:rsidRPr="003960B9">
        <w:rPr>
          <w:rFonts w:ascii="Arial" w:eastAsia="宋体" w:hAnsi="Arial" w:cs="Arial"/>
        </w:rPr>
        <w:t xml:space="preserve"> still counts as a win in my heart. And I think a </w:t>
      </w:r>
      <w:r w:rsidR="0046665B">
        <w:rPr>
          <w:rFonts w:ascii="Arial" w:eastAsia="宋体" w:hAnsi="Arial" w:cs="Arial"/>
        </w:rPr>
        <w:t>Major win</w:t>
      </w:r>
      <w:r w:rsidRPr="003960B9">
        <w:rPr>
          <w:rFonts w:ascii="Arial" w:eastAsia="宋体" w:hAnsi="Arial" w:cs="Arial"/>
        </w:rPr>
        <w:t xml:space="preserve"> is on the cards. Sure.</w:t>
      </w:r>
    </w:p>
    <w:p w14:paraId="3CAC1369" w14:textId="3E4E5A91" w:rsidR="009626DC" w:rsidRPr="003960B9" w:rsidRDefault="009626D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不管是</w:t>
      </w:r>
      <w:r>
        <w:rPr>
          <w:rFonts w:ascii="Arial" w:eastAsia="宋体" w:hAnsi="Arial" w:cs="Arial" w:hint="eastAsia"/>
        </w:rPr>
        <w:t>Major</w:t>
      </w:r>
      <w:r>
        <w:rPr>
          <w:rFonts w:ascii="Arial" w:eastAsia="宋体" w:hAnsi="Arial" w:cs="Arial" w:hint="eastAsia"/>
        </w:rPr>
        <w:t>还是小一点的赛事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对于我来说都是胜利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</w:t>
      </w:r>
      <w:r>
        <w:rPr>
          <w:rFonts w:ascii="Arial" w:eastAsia="宋体" w:hAnsi="Arial" w:cs="Arial" w:hint="eastAsia"/>
        </w:rPr>
        <w:t>Major</w:t>
      </w:r>
      <w:r>
        <w:rPr>
          <w:rFonts w:ascii="Arial" w:eastAsia="宋体" w:hAnsi="Arial" w:cs="Arial" w:hint="eastAsia"/>
        </w:rPr>
        <w:t>冠军</w:t>
      </w:r>
      <w:r w:rsidR="00145EBD">
        <w:rPr>
          <w:rFonts w:ascii="Arial" w:eastAsia="宋体" w:hAnsi="Arial" w:cs="Arial" w:hint="eastAsia"/>
        </w:rPr>
        <w:t>一定在计划内</w:t>
      </w:r>
    </w:p>
    <w:p w14:paraId="2BF5C45C" w14:textId="3D9B8AB2" w:rsidR="00A873F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This one's really heavy. So </w:t>
      </w:r>
      <w:r w:rsidR="00A873FD">
        <w:rPr>
          <w:rFonts w:ascii="Arial" w:eastAsia="宋体" w:hAnsi="Arial" w:cs="Arial"/>
        </w:rPr>
        <w:t>Mr. D</w:t>
      </w:r>
      <w:r w:rsidRPr="003960B9">
        <w:rPr>
          <w:rFonts w:ascii="Arial" w:eastAsia="宋体" w:hAnsi="Arial" w:cs="Arial"/>
        </w:rPr>
        <w:t>irector, you are my favorite player. And I used to be someone like you who didn't have a lot of confidence.</w:t>
      </w:r>
    </w:p>
    <w:p w14:paraId="1324B492" w14:textId="50DD2F1A" w:rsidR="00A56794" w:rsidRDefault="00A5679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这条挺沉重的</w:t>
      </w:r>
      <w:r w:rsidR="002A09F8">
        <w:rPr>
          <w:rFonts w:ascii="Arial" w:eastAsia="宋体" w:hAnsi="Arial" w:cs="Arial" w:hint="eastAsia"/>
        </w:rPr>
        <w:t xml:space="preserve"> </w:t>
      </w:r>
      <w:r w:rsidR="002A09F8">
        <w:rPr>
          <w:rFonts w:ascii="Arial" w:eastAsia="宋体" w:hAnsi="Arial" w:cs="Arial" w:hint="eastAsia"/>
        </w:rPr>
        <w:t>总监</w:t>
      </w:r>
      <w:r w:rsidR="002A09F8">
        <w:rPr>
          <w:rFonts w:ascii="Arial" w:eastAsia="宋体" w:hAnsi="Arial" w:cs="Arial" w:hint="eastAsia"/>
        </w:rPr>
        <w:t xml:space="preserve"> </w:t>
      </w:r>
      <w:r w:rsidR="002A09F8">
        <w:rPr>
          <w:rFonts w:ascii="Arial" w:eastAsia="宋体" w:hAnsi="Arial" w:cs="Arial" w:hint="eastAsia"/>
        </w:rPr>
        <w:t>你是我最喜欢的选手</w:t>
      </w:r>
      <w:r w:rsidR="002A09F8">
        <w:rPr>
          <w:rFonts w:ascii="Arial" w:eastAsia="宋体" w:hAnsi="Arial" w:cs="Arial" w:hint="eastAsia"/>
        </w:rPr>
        <w:t xml:space="preserve"> </w:t>
      </w:r>
      <w:r w:rsidR="002A09F8">
        <w:rPr>
          <w:rFonts w:ascii="Arial" w:eastAsia="宋体" w:hAnsi="Arial" w:cs="Arial" w:hint="eastAsia"/>
        </w:rPr>
        <w:t>我之前也像你一样</w:t>
      </w:r>
    </w:p>
    <w:p w14:paraId="1D928347" w14:textId="5064CDB7" w:rsidR="00A873FD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tried to find meaning of life in video games. After </w:t>
      </w:r>
      <w:r w:rsidR="00A873FD">
        <w:rPr>
          <w:rFonts w:ascii="Arial" w:eastAsia="宋体" w:hAnsi="Arial" w:cs="Arial"/>
        </w:rPr>
        <w:t>I</w:t>
      </w:r>
      <w:r w:rsidRPr="003960B9">
        <w:rPr>
          <w:rFonts w:ascii="Arial" w:eastAsia="宋体" w:hAnsi="Arial" w:cs="Arial"/>
        </w:rPr>
        <w:t xml:space="preserve"> found you, I felt like you were</w:t>
      </w:r>
      <w:r w:rsidR="00A873FD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someone that I just knew across the ocean. We have so many similarities.</w:t>
      </w:r>
    </w:p>
    <w:p w14:paraId="4634B415" w14:textId="027BA767" w:rsidR="002A09F8" w:rsidRDefault="002A09F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我试着在游戏中找到生活的意义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在我找到你之后</w:t>
      </w:r>
      <w:r>
        <w:rPr>
          <w:rFonts w:ascii="Arial" w:eastAsia="宋体" w:hAnsi="Arial" w:cs="Arial" w:hint="eastAsia"/>
        </w:rPr>
        <w:t xml:space="preserve"> </w:t>
      </w:r>
      <w:r w:rsidR="00722B13">
        <w:rPr>
          <w:rFonts w:ascii="Arial" w:eastAsia="宋体" w:hAnsi="Arial" w:cs="Arial" w:hint="eastAsia"/>
        </w:rPr>
        <w:t>我感觉虽然你在大洋彼岸</w:t>
      </w:r>
      <w:r w:rsidR="00722B13">
        <w:rPr>
          <w:rFonts w:ascii="Arial" w:eastAsia="宋体" w:hAnsi="Arial" w:cs="Arial" w:hint="eastAsia"/>
        </w:rPr>
        <w:t xml:space="preserve"> </w:t>
      </w:r>
      <w:r w:rsidR="00722B13">
        <w:rPr>
          <w:rFonts w:ascii="Arial" w:eastAsia="宋体" w:hAnsi="Arial" w:cs="Arial" w:hint="eastAsia"/>
        </w:rPr>
        <w:t>但是我认识你很久了</w:t>
      </w:r>
      <w:r w:rsidR="00722B13">
        <w:rPr>
          <w:rFonts w:ascii="Arial" w:eastAsia="宋体" w:hAnsi="Arial" w:cs="Arial" w:hint="eastAsia"/>
        </w:rPr>
        <w:t xml:space="preserve"> </w:t>
      </w:r>
      <w:r w:rsidR="00017486">
        <w:rPr>
          <w:rFonts w:ascii="Arial" w:eastAsia="宋体" w:hAnsi="Arial" w:cs="Arial" w:hint="eastAsia"/>
        </w:rPr>
        <w:t>我们有很多的共同点</w:t>
      </w:r>
    </w:p>
    <w:p w14:paraId="659E2E87" w14:textId="5CD1DBFB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like how you're so shy, but you like to laugh a lot. But </w:t>
      </w:r>
      <w:r w:rsidR="00A873FD" w:rsidRPr="003960B9">
        <w:rPr>
          <w:rFonts w:ascii="Arial" w:eastAsia="宋体" w:hAnsi="Arial" w:cs="Arial"/>
        </w:rPr>
        <w:t>I’m</w:t>
      </w:r>
      <w:r w:rsidRPr="003960B9">
        <w:rPr>
          <w:rFonts w:ascii="Arial" w:eastAsia="宋体" w:hAnsi="Arial" w:cs="Arial"/>
        </w:rPr>
        <w:t xml:space="preserve"> so glad to see that you're able to find a team that you can call home. And I</w:t>
      </w:r>
      <w:r w:rsidR="00A873FD">
        <w:rPr>
          <w:rFonts w:ascii="Arial" w:eastAsia="宋体" w:hAnsi="Arial" w:cs="Arial"/>
        </w:rPr>
        <w:t>’m</w:t>
      </w:r>
      <w:r w:rsidRPr="003960B9">
        <w:rPr>
          <w:rFonts w:ascii="Arial" w:eastAsia="宋体" w:hAnsi="Arial" w:cs="Arial"/>
        </w:rPr>
        <w:t xml:space="preserve"> always gonna support you.</w:t>
      </w:r>
      <w:r w:rsidR="00A873FD">
        <w:rPr>
          <w:rFonts w:ascii="Arial" w:eastAsia="宋体" w:hAnsi="Arial" w:cs="Arial"/>
        </w:rPr>
        <w:t xml:space="preserve"> Wow.</w:t>
      </w:r>
    </w:p>
    <w:p w14:paraId="79F1038D" w14:textId="43219FCA" w:rsidR="00017486" w:rsidRPr="003960B9" w:rsidRDefault="00017486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我喜欢你很腼腆但又很喜欢笑</w:t>
      </w:r>
      <w:r w:rsidR="009877D2">
        <w:rPr>
          <w:rFonts w:ascii="Arial" w:eastAsia="宋体" w:hAnsi="Arial" w:cs="Arial" w:hint="eastAsia"/>
        </w:rPr>
        <w:t xml:space="preserve"> </w:t>
      </w:r>
      <w:r w:rsidR="009877D2">
        <w:rPr>
          <w:rFonts w:ascii="Arial" w:eastAsia="宋体" w:hAnsi="Arial" w:cs="Arial" w:hint="eastAsia"/>
        </w:rPr>
        <w:t>我特别高兴你能找到一个</w:t>
      </w:r>
      <w:r w:rsidR="00DB7D60">
        <w:rPr>
          <w:rFonts w:ascii="Arial" w:eastAsia="宋体" w:hAnsi="Arial" w:cs="Arial" w:hint="eastAsia"/>
        </w:rPr>
        <w:t>像家一样的队伍</w:t>
      </w:r>
      <w:r w:rsidR="00DB7D60">
        <w:rPr>
          <w:rFonts w:ascii="Arial" w:eastAsia="宋体" w:hAnsi="Arial" w:cs="Arial" w:hint="eastAsia"/>
        </w:rPr>
        <w:t xml:space="preserve"> </w:t>
      </w:r>
      <w:r w:rsidR="00DB7D60">
        <w:rPr>
          <w:rFonts w:ascii="Arial" w:eastAsia="宋体" w:hAnsi="Arial" w:cs="Arial" w:hint="eastAsia"/>
        </w:rPr>
        <w:t>我会一直支持你的</w:t>
      </w:r>
      <w:r w:rsidR="003F06C5">
        <w:rPr>
          <w:rFonts w:ascii="Arial" w:eastAsia="宋体" w:hAnsi="Arial" w:cs="Arial" w:hint="eastAsia"/>
        </w:rPr>
        <w:t xml:space="preserve"> </w:t>
      </w:r>
      <w:r w:rsidR="003F06C5">
        <w:rPr>
          <w:rFonts w:ascii="Arial" w:eastAsia="宋体" w:hAnsi="Arial" w:cs="Arial" w:hint="eastAsia"/>
        </w:rPr>
        <w:t>哇</w:t>
      </w:r>
    </w:p>
    <w:p w14:paraId="006BD527" w14:textId="73968029" w:rsidR="00CD7781" w:rsidRDefault="00A873F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</w:t>
      </w:r>
      <w:r w:rsidR="00EC0E0F" w:rsidRPr="003960B9">
        <w:rPr>
          <w:rFonts w:ascii="Arial" w:eastAsia="宋体" w:hAnsi="Arial" w:cs="Arial"/>
        </w:rPr>
        <w:t xml:space="preserve">hat's </w:t>
      </w:r>
      <w:r>
        <w:rPr>
          <w:rFonts w:ascii="Arial" w:eastAsia="宋体" w:hAnsi="Arial" w:cs="Arial"/>
        </w:rPr>
        <w:t xml:space="preserve">a </w:t>
      </w:r>
      <w:r w:rsidR="00EC0E0F" w:rsidRPr="003960B9">
        <w:rPr>
          <w:rFonts w:ascii="Arial" w:eastAsia="宋体" w:hAnsi="Arial" w:cs="Arial"/>
        </w:rPr>
        <w:t>really</w:t>
      </w:r>
      <w:r>
        <w:rPr>
          <w:rFonts w:ascii="Arial" w:eastAsia="宋体" w:hAnsi="Arial" w:cs="Arial"/>
        </w:rPr>
        <w:t xml:space="preserve"> deep</w:t>
      </w:r>
      <w:r w:rsidR="00EC0E0F" w:rsidRPr="003960B9">
        <w:rPr>
          <w:rFonts w:ascii="Arial" w:eastAsia="宋体" w:hAnsi="Arial" w:cs="Arial"/>
        </w:rPr>
        <w:t xml:space="preserve"> message.</w:t>
      </w:r>
    </w:p>
    <w:p w14:paraId="6FBF9955" w14:textId="195EFC9F" w:rsidR="00790760" w:rsidRPr="003960B9" w:rsidRDefault="0079076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这条很沉重</w:t>
      </w:r>
    </w:p>
    <w:p w14:paraId="43DCE00E" w14:textId="6C0E25BE" w:rsidR="00CD7781" w:rsidRDefault="00A873FD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B</w:t>
      </w:r>
      <w:r w:rsidR="00EC0E0F" w:rsidRPr="003960B9">
        <w:rPr>
          <w:rFonts w:ascii="Arial" w:eastAsia="宋体" w:hAnsi="Arial" w:cs="Arial"/>
        </w:rPr>
        <w:t>ecause you</w:t>
      </w:r>
      <w:r>
        <w:rPr>
          <w:rFonts w:ascii="Arial" w:eastAsia="宋体" w:hAnsi="Arial" w:cs="Arial"/>
        </w:rPr>
        <w:t>’ve</w:t>
      </w:r>
      <w:r w:rsidR="00EC0E0F" w:rsidRPr="003960B9">
        <w:rPr>
          <w:rFonts w:ascii="Arial" w:eastAsia="宋体" w:hAnsi="Arial" w:cs="Arial"/>
        </w:rPr>
        <w:t xml:space="preserve"> come such a long way, I know that there's a documentary on you on </w:t>
      </w:r>
      <w:r>
        <w:rPr>
          <w:rFonts w:ascii="Arial" w:eastAsia="宋体" w:hAnsi="Arial" w:cs="Arial"/>
        </w:rPr>
        <w:t>Y</w:t>
      </w:r>
      <w:r w:rsidR="00EC0E0F" w:rsidRPr="003960B9">
        <w:rPr>
          <w:rFonts w:ascii="Arial" w:eastAsia="宋体" w:hAnsi="Arial" w:cs="Arial"/>
        </w:rPr>
        <w:t>outube. I know that you've come such a long way.</w:t>
      </w:r>
    </w:p>
    <w:p w14:paraId="75CADCE3" w14:textId="18245B1B" w:rsidR="00790760" w:rsidRPr="003960B9" w:rsidRDefault="0079076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因为你经历了</w:t>
      </w:r>
      <w:r w:rsidR="00BC7775">
        <w:rPr>
          <w:rFonts w:ascii="Arial" w:eastAsia="宋体" w:hAnsi="Arial" w:cs="Arial" w:hint="eastAsia"/>
        </w:rPr>
        <w:t>太多</w:t>
      </w:r>
      <w:r>
        <w:rPr>
          <w:rFonts w:ascii="Arial" w:eastAsia="宋体" w:hAnsi="Arial" w:cs="Arial" w:hint="eastAsia"/>
        </w:rPr>
        <w:t>太多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我知道油管上有一个关于你的纪录片</w:t>
      </w:r>
    </w:p>
    <w:p w14:paraId="50755781" w14:textId="45C7C6CB" w:rsidR="00214325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5 years ago, I would never predict that I'm playing for</w:t>
      </w:r>
      <w:r w:rsidR="00214325">
        <w:rPr>
          <w:rFonts w:ascii="Arial" w:eastAsia="宋体" w:hAnsi="Arial" w:cs="Arial"/>
        </w:rPr>
        <w:t xml:space="preserve"> Faze</w:t>
      </w:r>
      <w:r w:rsidRPr="003960B9">
        <w:rPr>
          <w:rFonts w:ascii="Arial" w:eastAsia="宋体" w:hAnsi="Arial" w:cs="Arial"/>
        </w:rPr>
        <w:t xml:space="preserve"> </w:t>
      </w:r>
      <w:r w:rsidR="00214325">
        <w:rPr>
          <w:rFonts w:ascii="Arial" w:eastAsia="宋体" w:hAnsi="Arial" w:cs="Arial"/>
        </w:rPr>
        <w:t>C</w:t>
      </w:r>
      <w:r w:rsidRPr="003960B9">
        <w:rPr>
          <w:rFonts w:ascii="Arial" w:eastAsia="宋体" w:hAnsi="Arial" w:cs="Arial"/>
        </w:rPr>
        <w:t>lan in an international team, living in Europe. I</w:t>
      </w:r>
      <w:r w:rsidR="00214325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 xml:space="preserve">could have never predicted that </w:t>
      </w:r>
    </w:p>
    <w:p w14:paraId="1C222520" w14:textId="21714564" w:rsidR="00BC7775" w:rsidRDefault="00BC777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5</w:t>
      </w:r>
      <w:r>
        <w:rPr>
          <w:rFonts w:ascii="Arial" w:eastAsia="宋体" w:hAnsi="Arial" w:cs="Arial" w:hint="eastAsia"/>
        </w:rPr>
        <w:t>年前我不可能想得到我会为国际纵队</w:t>
      </w:r>
      <w:r>
        <w:rPr>
          <w:rFonts w:ascii="Arial" w:eastAsia="宋体" w:hAnsi="Arial" w:cs="Arial" w:hint="eastAsia"/>
        </w:rPr>
        <w:t>Faze</w:t>
      </w:r>
      <w:r>
        <w:rPr>
          <w:rFonts w:ascii="Arial" w:eastAsia="宋体" w:hAnsi="Arial" w:cs="Arial" w:hint="eastAsia"/>
        </w:rPr>
        <w:t>效力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在欧洲生活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我不可能</w:t>
      </w:r>
      <w:r w:rsidR="00AC4AFC">
        <w:rPr>
          <w:rFonts w:ascii="Arial" w:eastAsia="宋体" w:hAnsi="Arial" w:cs="Arial" w:hint="eastAsia"/>
        </w:rPr>
        <w:t>预料得到</w:t>
      </w:r>
    </w:p>
    <w:p w14:paraId="0B8C5D58" w14:textId="117FCD6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couldn't predict the 201</w:t>
      </w:r>
      <w:r w:rsidR="00214325">
        <w:rPr>
          <w:rFonts w:ascii="Arial" w:eastAsia="宋体" w:hAnsi="Arial" w:cs="Arial"/>
        </w:rPr>
        <w:t>9</w:t>
      </w:r>
      <w:r w:rsidRPr="003960B9">
        <w:rPr>
          <w:rFonts w:ascii="Arial" w:eastAsia="宋体" w:hAnsi="Arial" w:cs="Arial"/>
        </w:rPr>
        <w:t xml:space="preserve"> </w:t>
      </w:r>
      <w:r w:rsidR="00214325">
        <w:rPr>
          <w:rFonts w:ascii="Arial" w:eastAsia="宋体" w:hAnsi="Arial" w:cs="Arial"/>
        </w:rPr>
        <w:t>L</w:t>
      </w:r>
      <w:r w:rsidRPr="003960B9">
        <w:rPr>
          <w:rFonts w:ascii="Arial" w:eastAsia="宋体" w:hAnsi="Arial" w:cs="Arial"/>
        </w:rPr>
        <w:t>iquid e</w:t>
      </w:r>
      <w:r w:rsidR="00214325">
        <w:rPr>
          <w:rFonts w:ascii="Arial" w:eastAsia="宋体" w:hAnsi="Arial" w:cs="Arial"/>
        </w:rPr>
        <w:t>ra</w:t>
      </w:r>
      <w:r w:rsidRPr="003960B9">
        <w:rPr>
          <w:rFonts w:ascii="Arial" w:eastAsia="宋体" w:hAnsi="Arial" w:cs="Arial"/>
        </w:rPr>
        <w:t xml:space="preserve">, but </w:t>
      </w:r>
      <w:r w:rsidR="00214325">
        <w:rPr>
          <w:rFonts w:ascii="Arial" w:eastAsia="宋体" w:hAnsi="Arial" w:cs="Arial"/>
        </w:rPr>
        <w:t>looking back you know</w:t>
      </w:r>
    </w:p>
    <w:p w14:paraId="6EF75AC7" w14:textId="59B50ACD" w:rsidR="00AC4AFC" w:rsidRPr="003960B9" w:rsidRDefault="00AC4AF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现在回头看看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我也没法预料</w:t>
      </w:r>
      <w:r>
        <w:rPr>
          <w:rFonts w:ascii="Arial" w:eastAsia="宋体" w:hAnsi="Arial" w:cs="Arial" w:hint="eastAsia"/>
        </w:rPr>
        <w:t>2</w:t>
      </w:r>
      <w:r>
        <w:rPr>
          <w:rFonts w:ascii="Arial" w:eastAsia="宋体" w:hAnsi="Arial" w:cs="Arial"/>
        </w:rPr>
        <w:t>019</w:t>
      </w:r>
      <w:r>
        <w:rPr>
          <w:rFonts w:ascii="Arial" w:eastAsia="宋体" w:hAnsi="Arial" w:cs="Arial" w:hint="eastAsia"/>
        </w:rPr>
        <w:t>年</w:t>
      </w:r>
      <w:r>
        <w:rPr>
          <w:rFonts w:ascii="Arial" w:eastAsia="宋体" w:hAnsi="Arial" w:cs="Arial" w:hint="eastAsia"/>
        </w:rPr>
        <w:t>Liquid</w:t>
      </w:r>
      <w:r>
        <w:rPr>
          <w:rFonts w:ascii="Arial" w:eastAsia="宋体" w:hAnsi="Arial" w:cs="Arial" w:hint="eastAsia"/>
        </w:rPr>
        <w:t>王朝</w:t>
      </w:r>
    </w:p>
    <w:p w14:paraId="22E5B942" w14:textId="71577687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But you</w:t>
      </w:r>
      <w:r w:rsidR="00214325">
        <w:rPr>
          <w:rFonts w:ascii="Arial" w:eastAsia="宋体" w:hAnsi="Arial" w:cs="Arial"/>
        </w:rPr>
        <w:t xml:space="preserve"> were</w:t>
      </w:r>
      <w:r w:rsidRPr="003960B9">
        <w:rPr>
          <w:rFonts w:ascii="Arial" w:eastAsia="宋体" w:hAnsi="Arial" w:cs="Arial"/>
        </w:rPr>
        <w:t xml:space="preserve"> able to find so much personal growth along the way like you</w:t>
      </w:r>
      <w:r w:rsidR="00214325">
        <w:rPr>
          <w:rFonts w:ascii="Arial" w:eastAsia="宋体" w:hAnsi="Arial" w:cs="Arial"/>
        </w:rPr>
        <w:t xml:space="preserve"> were </w:t>
      </w:r>
      <w:r w:rsidRPr="003960B9">
        <w:rPr>
          <w:rFonts w:ascii="Arial" w:eastAsia="宋体" w:hAnsi="Arial" w:cs="Arial"/>
        </w:rPr>
        <w:t>able to mature so much as a person.</w:t>
      </w:r>
    </w:p>
    <w:p w14:paraId="436B02B1" w14:textId="53271452" w:rsidR="00BD2AD8" w:rsidRPr="00BD2AD8" w:rsidRDefault="00BD2AD8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你在这过程中</w:t>
      </w:r>
      <w:r w:rsidR="00980E21">
        <w:rPr>
          <w:rFonts w:ascii="Arial" w:eastAsia="宋体" w:hAnsi="Arial" w:cs="Arial" w:hint="eastAsia"/>
        </w:rPr>
        <w:t>获得了</w:t>
      </w:r>
      <w:r w:rsidR="00A942AC">
        <w:rPr>
          <w:rFonts w:ascii="Arial" w:eastAsia="宋体" w:hAnsi="Arial" w:cs="Arial" w:hint="eastAsia"/>
        </w:rPr>
        <w:t>大量</w:t>
      </w:r>
      <w:r w:rsidR="00980E21">
        <w:rPr>
          <w:rFonts w:ascii="Arial" w:eastAsia="宋体" w:hAnsi="Arial" w:cs="Arial" w:hint="eastAsia"/>
        </w:rPr>
        <w:t>个人成长</w:t>
      </w:r>
      <w:r>
        <w:rPr>
          <w:rFonts w:ascii="Arial" w:eastAsia="宋体" w:hAnsi="Arial" w:cs="Arial" w:hint="eastAsia"/>
        </w:rPr>
        <w:t xml:space="preserve"> </w:t>
      </w:r>
      <w:r w:rsidR="00980E21">
        <w:rPr>
          <w:rFonts w:ascii="Arial" w:eastAsia="宋体" w:hAnsi="Arial" w:cs="Arial" w:hint="eastAsia"/>
        </w:rPr>
        <w:t>也</w:t>
      </w:r>
      <w:r>
        <w:rPr>
          <w:rFonts w:ascii="Arial" w:eastAsia="宋体" w:hAnsi="Arial" w:cs="Arial" w:hint="eastAsia"/>
        </w:rPr>
        <w:t>成熟了</w:t>
      </w:r>
      <w:r w:rsidR="00980E21">
        <w:rPr>
          <w:rFonts w:ascii="Arial" w:eastAsia="宋体" w:hAnsi="Arial" w:cs="Arial" w:hint="eastAsia"/>
        </w:rPr>
        <w:t>很</w:t>
      </w:r>
      <w:r>
        <w:rPr>
          <w:rFonts w:ascii="Arial" w:eastAsia="宋体" w:hAnsi="Arial" w:cs="Arial" w:hint="eastAsia"/>
        </w:rPr>
        <w:t>多</w:t>
      </w:r>
    </w:p>
    <w:p w14:paraId="0B681E33" w14:textId="2170461E" w:rsidR="0006758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Yeah, I think that comes from the work though, I guess. Because when you're traveling, you're constantly in different cultures, </w:t>
      </w:r>
      <w:r w:rsidR="0006758F">
        <w:rPr>
          <w:rFonts w:ascii="Arial" w:eastAsia="宋体" w:hAnsi="Arial" w:cs="Arial"/>
        </w:rPr>
        <w:t xml:space="preserve">and </w:t>
      </w:r>
      <w:r w:rsidRPr="003960B9">
        <w:rPr>
          <w:rFonts w:ascii="Arial" w:eastAsia="宋体" w:hAnsi="Arial" w:cs="Arial"/>
        </w:rPr>
        <w:t>you have to find a certain level of independence where you can function.</w:t>
      </w:r>
    </w:p>
    <w:p w14:paraId="6B3EB893" w14:textId="5ECA015A" w:rsidR="00BD2AD8" w:rsidRDefault="00BD2AD8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我觉得这是因为</w:t>
      </w:r>
      <w:r w:rsidR="0092261E">
        <w:rPr>
          <w:rFonts w:ascii="Arial" w:eastAsia="宋体" w:hAnsi="Arial" w:cs="Arial" w:hint="eastAsia"/>
        </w:rPr>
        <w:t>我的工作性质</w:t>
      </w:r>
      <w:r w:rsidR="0092261E">
        <w:rPr>
          <w:rFonts w:ascii="Arial" w:eastAsia="宋体" w:hAnsi="Arial" w:cs="Arial" w:hint="eastAsia"/>
        </w:rPr>
        <w:t xml:space="preserve"> </w:t>
      </w:r>
      <w:r w:rsidR="0092261E">
        <w:rPr>
          <w:rFonts w:ascii="Arial" w:eastAsia="宋体" w:hAnsi="Arial" w:cs="Arial" w:hint="eastAsia"/>
        </w:rPr>
        <w:t>当你一直出行在不同文化中</w:t>
      </w:r>
      <w:r w:rsidR="0092261E">
        <w:rPr>
          <w:rFonts w:ascii="Arial" w:eastAsia="宋体" w:hAnsi="Arial" w:cs="Arial" w:hint="eastAsia"/>
        </w:rPr>
        <w:t xml:space="preserve"> </w:t>
      </w:r>
      <w:r w:rsidR="0092261E">
        <w:rPr>
          <w:rFonts w:ascii="Arial" w:eastAsia="宋体" w:hAnsi="Arial" w:cs="Arial" w:hint="eastAsia"/>
        </w:rPr>
        <w:t>你需要找到一种独立才能</w:t>
      </w:r>
    </w:p>
    <w:p w14:paraId="1F8998C4" w14:textId="1F216E27" w:rsidR="0006758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You create a routine for yourself that works. But I feel like my maturing was helped by my ex</w:t>
      </w:r>
      <w:r w:rsidR="0006758F">
        <w:rPr>
          <w:rFonts w:ascii="Arial" w:eastAsia="宋体" w:hAnsi="Arial" w:cs="Arial"/>
        </w:rPr>
        <w:t>-</w:t>
      </w:r>
      <w:r w:rsidRPr="003960B9">
        <w:rPr>
          <w:rFonts w:ascii="Arial" w:eastAsia="宋体" w:hAnsi="Arial" w:cs="Arial"/>
        </w:rPr>
        <w:t>teammates and by my curren</w:t>
      </w:r>
      <w:r w:rsidR="0006758F">
        <w:rPr>
          <w:rFonts w:ascii="Arial" w:eastAsia="宋体" w:hAnsi="Arial" w:cs="Arial"/>
        </w:rPr>
        <w:t>t team</w:t>
      </w:r>
      <w:r w:rsidRPr="003960B9">
        <w:rPr>
          <w:rFonts w:ascii="Arial" w:eastAsia="宋体" w:hAnsi="Arial" w:cs="Arial"/>
        </w:rPr>
        <w:t>mates.</w:t>
      </w:r>
    </w:p>
    <w:p w14:paraId="608B7EDF" w14:textId="2311AD12" w:rsidR="00A942AC" w:rsidRDefault="00A942A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为自己建立一套有效的日常计划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我觉得我之前和现在的队友们都帮助了我的成长</w:t>
      </w:r>
    </w:p>
    <w:p w14:paraId="6200ECF8" w14:textId="782941B6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I feel like I'm always trying to work every day to grow into a better person than I was yesterday.</w:t>
      </w:r>
    </w:p>
    <w:p w14:paraId="61CAC978" w14:textId="5F64A372" w:rsidR="00713DCC" w:rsidRPr="003960B9" w:rsidRDefault="00713DCC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我觉得我每天都在努力成为比昨天更好的人</w:t>
      </w:r>
    </w:p>
    <w:p w14:paraId="5674F178" w14:textId="32DF280D" w:rsidR="0006758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R</w:t>
      </w:r>
      <w:r w:rsidR="0006758F">
        <w:rPr>
          <w:rFonts w:ascii="Arial" w:eastAsia="宋体" w:hAnsi="Arial" w:cs="Arial"/>
        </w:rPr>
        <w:t>u</w:t>
      </w:r>
      <w:r w:rsidRPr="003960B9">
        <w:rPr>
          <w:rFonts w:ascii="Arial" w:eastAsia="宋体" w:hAnsi="Arial" w:cs="Arial"/>
        </w:rPr>
        <w:t xml:space="preserve">ss, I said this to </w:t>
      </w:r>
      <w:r w:rsidR="0006758F">
        <w:rPr>
          <w:rFonts w:ascii="Arial" w:eastAsia="宋体" w:hAnsi="Arial" w:cs="Arial"/>
        </w:rPr>
        <w:t>f0</w:t>
      </w:r>
      <w:r w:rsidRPr="003960B9">
        <w:rPr>
          <w:rFonts w:ascii="Arial" w:eastAsia="宋体" w:hAnsi="Arial" w:cs="Arial"/>
        </w:rPr>
        <w:t>rest</w:t>
      </w:r>
      <w:r w:rsidR="0006758F">
        <w:rPr>
          <w:rFonts w:ascii="Arial" w:eastAsia="宋体" w:hAnsi="Arial" w:cs="Arial"/>
        </w:rPr>
        <w:t xml:space="preserve"> w</w:t>
      </w:r>
      <w:r w:rsidRPr="003960B9">
        <w:rPr>
          <w:rFonts w:ascii="Arial" w:eastAsia="宋体" w:hAnsi="Arial" w:cs="Arial"/>
        </w:rPr>
        <w:t>hen I interviewed him a few months ago, and I think what I said to him more than applies to you.</w:t>
      </w:r>
    </w:p>
    <w:p w14:paraId="36105A2F" w14:textId="63299DEA" w:rsidR="00713DCC" w:rsidRDefault="00713DCC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Russ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我前几个月采访</w:t>
      </w:r>
      <w:r>
        <w:rPr>
          <w:rFonts w:ascii="Arial" w:eastAsia="宋体" w:hAnsi="Arial" w:cs="Arial" w:hint="eastAsia"/>
        </w:rPr>
        <w:t>f</w:t>
      </w:r>
      <w:r>
        <w:rPr>
          <w:rFonts w:ascii="Arial" w:eastAsia="宋体" w:hAnsi="Arial" w:cs="Arial"/>
        </w:rPr>
        <w:t>0rest</w:t>
      </w:r>
      <w:r>
        <w:rPr>
          <w:rFonts w:ascii="Arial" w:eastAsia="宋体" w:hAnsi="Arial" w:cs="Arial" w:hint="eastAsia"/>
        </w:rPr>
        <w:t>的时候对他说</w:t>
      </w:r>
      <w:r w:rsidR="00B42297">
        <w:rPr>
          <w:rFonts w:ascii="Arial" w:eastAsia="宋体" w:hAnsi="Arial" w:cs="Arial" w:hint="eastAsia"/>
        </w:rPr>
        <w:t>过</w:t>
      </w:r>
      <w:r>
        <w:rPr>
          <w:rFonts w:ascii="Arial" w:eastAsia="宋体" w:hAnsi="Arial" w:cs="Arial" w:hint="eastAsia"/>
        </w:rPr>
        <w:t>一些话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我觉得这些话也完全适用你</w:t>
      </w:r>
    </w:p>
    <w:p w14:paraId="1ABD490E" w14:textId="3DBCCF93" w:rsidR="0006758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 think players like you don't even know how many people you've touched, how many people you've inspired around the world.</w:t>
      </w:r>
    </w:p>
    <w:p w14:paraId="0F741658" w14:textId="5B7E3A1A" w:rsidR="00713DCC" w:rsidRDefault="00EC163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</w:t>
      </w:r>
      <w:r w:rsidR="00B42297">
        <w:rPr>
          <w:rFonts w:ascii="Arial" w:eastAsia="宋体" w:hAnsi="Arial" w:cs="Arial" w:hint="eastAsia"/>
        </w:rPr>
        <w:t>可能都不知道你在全世界究竟鼓舞了</w:t>
      </w:r>
      <w:r w:rsidR="00B42297">
        <w:rPr>
          <w:rFonts w:ascii="Arial" w:eastAsia="宋体" w:hAnsi="Arial" w:cs="Arial" w:hint="eastAsia"/>
        </w:rPr>
        <w:t xml:space="preserve"> </w:t>
      </w:r>
      <w:r w:rsidR="00B42297">
        <w:rPr>
          <w:rFonts w:ascii="Arial" w:eastAsia="宋体" w:hAnsi="Arial" w:cs="Arial" w:hint="eastAsia"/>
        </w:rPr>
        <w:t>激励了多少人</w:t>
      </w:r>
    </w:p>
    <w:p w14:paraId="5A6EB3CC" w14:textId="2BA1E381" w:rsidR="0006758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I'm sure that there's many Brazilian kids</w:t>
      </w:r>
      <w:r w:rsidR="0006758F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Indian players that you've inspired, but there's so many </w:t>
      </w:r>
      <w:r w:rsidR="0006758F">
        <w:rPr>
          <w:rFonts w:ascii="Arial" w:eastAsia="宋体" w:hAnsi="Arial" w:cs="Arial"/>
        </w:rPr>
        <w:t xml:space="preserve">of </w:t>
      </w:r>
      <w:r w:rsidRPr="003960B9">
        <w:rPr>
          <w:rFonts w:ascii="Arial" w:eastAsia="宋体" w:hAnsi="Arial" w:cs="Arial"/>
        </w:rPr>
        <w:t>these Chinese fans of mine and of yours.</w:t>
      </w:r>
    </w:p>
    <w:p w14:paraId="7CA1948A" w14:textId="4FC08071" w:rsidR="00EC1630" w:rsidRDefault="00EC163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你肯定也激励了很多比如巴西的孩子们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印度的选手们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</w:t>
      </w:r>
      <w:r w:rsidR="00663405">
        <w:rPr>
          <w:rFonts w:ascii="Arial" w:eastAsia="宋体" w:hAnsi="Arial" w:cs="Arial" w:hint="eastAsia"/>
        </w:rPr>
        <w:t>你有这么多的中国粉丝</w:t>
      </w:r>
    </w:p>
    <w:p w14:paraId="50FD86F9" w14:textId="270C5FE5" w:rsidR="0006758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I see them every day and they come </w:t>
      </w:r>
      <w:r w:rsidR="0006758F">
        <w:rPr>
          <w:rFonts w:ascii="Arial" w:eastAsia="宋体" w:hAnsi="Arial" w:cs="Arial"/>
        </w:rPr>
        <w:t>up</w:t>
      </w:r>
      <w:r w:rsidRPr="003960B9">
        <w:rPr>
          <w:rFonts w:ascii="Arial" w:eastAsia="宋体" w:hAnsi="Arial" w:cs="Arial"/>
        </w:rPr>
        <w:t xml:space="preserve"> to me. They say to me </w:t>
      </w:r>
      <w:r w:rsidR="0006758F">
        <w:rPr>
          <w:rFonts w:ascii="Arial" w:eastAsia="宋体" w:hAnsi="Arial" w:cs="Arial"/>
        </w:rPr>
        <w:t>Twistzz is</w:t>
      </w:r>
      <w:r w:rsidRPr="003960B9">
        <w:rPr>
          <w:rFonts w:ascii="Arial" w:eastAsia="宋体" w:hAnsi="Arial" w:cs="Arial"/>
        </w:rPr>
        <w:t xml:space="preserve"> such</w:t>
      </w:r>
      <w:r w:rsidR="0006758F">
        <w:rPr>
          <w:rFonts w:ascii="Arial" w:eastAsia="宋体" w:hAnsi="Arial" w:cs="Arial"/>
        </w:rPr>
        <w:t xml:space="preserve"> an</w:t>
      </w:r>
      <w:r w:rsidRPr="003960B9">
        <w:rPr>
          <w:rFonts w:ascii="Arial" w:eastAsia="宋体" w:hAnsi="Arial" w:cs="Arial"/>
        </w:rPr>
        <w:t xml:space="preserve"> inspiration, we love </w:t>
      </w:r>
      <w:r w:rsidR="0006758F"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wist</w:t>
      </w:r>
      <w:r w:rsidR="0006758F">
        <w:rPr>
          <w:rFonts w:ascii="Arial" w:eastAsia="宋体" w:hAnsi="Arial" w:cs="Arial"/>
        </w:rPr>
        <w:t>zz</w:t>
      </w:r>
      <w:r w:rsidRPr="003960B9">
        <w:rPr>
          <w:rFonts w:ascii="Arial" w:eastAsia="宋体" w:hAnsi="Arial" w:cs="Arial"/>
        </w:rPr>
        <w:t>.</w:t>
      </w:r>
    </w:p>
    <w:p w14:paraId="20C79CCD" w14:textId="5C0DF79D" w:rsidR="00663405" w:rsidRDefault="0066340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我每天能看到他们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他们跟我说</w:t>
      </w:r>
      <w:r>
        <w:rPr>
          <w:rFonts w:ascii="Arial" w:eastAsia="宋体" w:hAnsi="Arial" w:cs="Arial" w:hint="eastAsia"/>
        </w:rPr>
        <w:t>Twistzz</w:t>
      </w:r>
      <w:r>
        <w:rPr>
          <w:rFonts w:ascii="Arial" w:eastAsia="宋体" w:hAnsi="Arial" w:cs="Arial" w:hint="eastAsia"/>
        </w:rPr>
        <w:t>激励了他们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很喜欢</w:t>
      </w:r>
      <w:r>
        <w:rPr>
          <w:rFonts w:ascii="Arial" w:eastAsia="宋体" w:hAnsi="Arial" w:cs="Arial" w:hint="eastAsia"/>
        </w:rPr>
        <w:t>Twistzz</w:t>
      </w:r>
    </w:p>
    <w:p w14:paraId="21523C81" w14:textId="1EE11C2D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But</w:t>
      </w:r>
      <w:r w:rsidR="0006758F">
        <w:rPr>
          <w:rFonts w:ascii="Arial" w:eastAsia="宋体" w:hAnsi="Arial" w:cs="Arial"/>
        </w:rPr>
        <w:t xml:space="preserve"> yeah.</w:t>
      </w:r>
      <w:r w:rsidRPr="003960B9">
        <w:rPr>
          <w:rFonts w:ascii="Arial" w:eastAsia="宋体" w:hAnsi="Arial" w:cs="Arial"/>
        </w:rPr>
        <w:t xml:space="preserve"> I just hope that you can know that in your heart that you've inspired millions of people to get better </w:t>
      </w:r>
      <w:r w:rsidR="002146FA">
        <w:rPr>
          <w:rFonts w:ascii="Arial" w:eastAsia="宋体" w:hAnsi="Arial" w:cs="Arial"/>
        </w:rPr>
        <w:t>at the</w:t>
      </w:r>
      <w:r w:rsidRPr="003960B9">
        <w:rPr>
          <w:rFonts w:ascii="Arial" w:eastAsia="宋体" w:hAnsi="Arial" w:cs="Arial"/>
        </w:rPr>
        <w:t xml:space="preserve"> game, to improve as a person to find confidence</w:t>
      </w:r>
      <w:r w:rsidR="002146FA">
        <w:rPr>
          <w:rFonts w:ascii="Arial" w:eastAsia="宋体" w:hAnsi="Arial" w:cs="Arial"/>
        </w:rPr>
        <w:t>, a</w:t>
      </w:r>
      <w:r w:rsidRPr="003960B9">
        <w:rPr>
          <w:rFonts w:ascii="Arial" w:eastAsia="宋体" w:hAnsi="Arial" w:cs="Arial"/>
        </w:rPr>
        <w:t>ll these things.</w:t>
      </w:r>
    </w:p>
    <w:p w14:paraId="3D02B188" w14:textId="382262E2" w:rsidR="00663405" w:rsidRPr="003960B9" w:rsidRDefault="0066340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我就是希望你心里能知道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你激励了成千上万的人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去提高游戏水平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去做一个更好的人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去找到自信心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等等等等</w:t>
      </w:r>
    </w:p>
    <w:p w14:paraId="603E19CF" w14:textId="1CE89A16" w:rsidR="002146FA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That's </w:t>
      </w:r>
      <w:r w:rsidR="002146FA">
        <w:rPr>
          <w:rFonts w:ascii="Arial" w:eastAsia="宋体" w:hAnsi="Arial" w:cs="Arial"/>
        </w:rPr>
        <w:t>a</w:t>
      </w:r>
      <w:r w:rsidRPr="003960B9">
        <w:rPr>
          <w:rFonts w:ascii="Arial" w:eastAsia="宋体" w:hAnsi="Arial" w:cs="Arial"/>
        </w:rPr>
        <w:t xml:space="preserve"> very needed reminder, because the players are so focused on keeping their team up, keeping themselves up and working. They forget. There's a whole another level going on behind the scenes</w:t>
      </w:r>
      <w:r w:rsidR="002146FA">
        <w:rPr>
          <w:rFonts w:ascii="Arial" w:eastAsia="宋体" w:hAnsi="Arial" w:cs="Arial"/>
        </w:rPr>
        <w:t>.</w:t>
      </w:r>
    </w:p>
    <w:p w14:paraId="226BFDE8" w14:textId="5BCCD351" w:rsidR="00BE5400" w:rsidRDefault="00BE5400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我很需要这样的提醒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选手们太专注于努力保持队伍的竞技水平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自身的竞技水平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他们会忘了在幕后还有更深的意义</w:t>
      </w:r>
    </w:p>
    <w:p w14:paraId="320CA141" w14:textId="75311B24" w:rsidR="00E12342" w:rsidRDefault="002146FA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a</w:t>
      </w:r>
      <w:r w:rsidR="00EC0E0F" w:rsidRPr="003960B9">
        <w:rPr>
          <w:rFonts w:ascii="Arial" w:eastAsia="宋体" w:hAnsi="Arial" w:cs="Arial"/>
        </w:rPr>
        <w:t>nd in the world where they're inspiring people. And it's nice for you to remind me that's going on</w:t>
      </w:r>
      <w:r w:rsidR="00E12342">
        <w:rPr>
          <w:rFonts w:ascii="Arial" w:eastAsia="宋体" w:hAnsi="Arial" w:cs="Arial"/>
        </w:rPr>
        <w:t>.</w:t>
      </w:r>
    </w:p>
    <w:p w14:paraId="77EB23CB" w14:textId="68096DE8" w:rsidR="003F63E4" w:rsidRDefault="003F63E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他们激励了这世界很多人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你能提醒我这件事就很好</w:t>
      </w:r>
    </w:p>
    <w:p w14:paraId="114303AC" w14:textId="4CCA5970" w:rsidR="00E1234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I read messages on my Instagram</w:t>
      </w:r>
      <w:r w:rsidR="00E12342">
        <w:rPr>
          <w:rFonts w:ascii="Arial" w:eastAsia="宋体" w:hAnsi="Arial" w:cs="Arial"/>
        </w:rPr>
        <w:t>, message</w:t>
      </w:r>
      <w:r w:rsidRPr="003960B9">
        <w:rPr>
          <w:rFonts w:ascii="Arial" w:eastAsia="宋体" w:hAnsi="Arial" w:cs="Arial"/>
        </w:rPr>
        <w:t xml:space="preserve"> requests</w:t>
      </w:r>
      <w:r w:rsidR="00E12342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</w:t>
      </w:r>
      <w:r w:rsidR="00E12342">
        <w:rPr>
          <w:rFonts w:ascii="Arial" w:eastAsia="宋体" w:hAnsi="Arial" w:cs="Arial"/>
        </w:rPr>
        <w:t>a</w:t>
      </w:r>
      <w:r w:rsidRPr="003960B9">
        <w:rPr>
          <w:rFonts w:ascii="Arial" w:eastAsia="宋体" w:hAnsi="Arial" w:cs="Arial"/>
        </w:rPr>
        <w:t>nd I guess I see a couple, but I don't really think about how much there really is</w:t>
      </w:r>
      <w:r w:rsidR="00E12342">
        <w:rPr>
          <w:rFonts w:ascii="Arial" w:eastAsia="宋体" w:hAnsi="Arial" w:cs="Arial"/>
        </w:rPr>
        <w:t>,</w:t>
      </w:r>
      <w:r w:rsidRPr="003960B9">
        <w:rPr>
          <w:rFonts w:ascii="Arial" w:eastAsia="宋体" w:hAnsi="Arial" w:cs="Arial"/>
        </w:rPr>
        <w:t xml:space="preserve"> how it builds up over time, </w:t>
      </w:r>
      <w:r w:rsidR="00E12342">
        <w:rPr>
          <w:rFonts w:ascii="Arial" w:eastAsia="宋体" w:hAnsi="Arial" w:cs="Arial"/>
        </w:rPr>
        <w:t>I lose</w:t>
      </w:r>
      <w:r w:rsidRPr="003960B9">
        <w:rPr>
          <w:rFonts w:ascii="Arial" w:eastAsia="宋体" w:hAnsi="Arial" w:cs="Arial"/>
        </w:rPr>
        <w:t xml:space="preserve"> track of how many.</w:t>
      </w:r>
    </w:p>
    <w:p w14:paraId="09D5F6B5" w14:textId="4CF70C66" w:rsidR="003F63E4" w:rsidRDefault="003F63E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我在</w:t>
      </w:r>
      <w:r>
        <w:rPr>
          <w:rFonts w:ascii="Arial" w:eastAsia="宋体" w:hAnsi="Arial" w:cs="Arial" w:hint="eastAsia"/>
        </w:rPr>
        <w:t>Ins</w:t>
      </w:r>
      <w:r>
        <w:rPr>
          <w:rFonts w:ascii="Arial" w:eastAsia="宋体" w:hAnsi="Arial" w:cs="Arial" w:hint="eastAsia"/>
        </w:rPr>
        <w:t>上会看留言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我能看到一些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但我并没有想过到底积累了多少人</w:t>
      </w:r>
      <w:r>
        <w:rPr>
          <w:rFonts w:ascii="Arial" w:eastAsia="宋体" w:hAnsi="Arial" w:cs="Arial" w:hint="eastAsia"/>
        </w:rPr>
        <w:t xml:space="preserve"> </w:t>
      </w:r>
    </w:p>
    <w:p w14:paraId="3080AF5A" w14:textId="3CA37933" w:rsidR="00E12342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And yeah, it's like I said</w:t>
      </w:r>
      <w:r w:rsidR="00E12342">
        <w:rPr>
          <w:rFonts w:ascii="Arial" w:eastAsia="宋体" w:hAnsi="Arial" w:cs="Arial"/>
        </w:rPr>
        <w:t xml:space="preserve">, </w:t>
      </w:r>
      <w:r w:rsidRPr="003960B9">
        <w:rPr>
          <w:rFonts w:ascii="Arial" w:eastAsia="宋体" w:hAnsi="Arial" w:cs="Arial"/>
        </w:rPr>
        <w:t>it's humbling</w:t>
      </w:r>
      <w:r w:rsidR="00E12342">
        <w:rPr>
          <w:rFonts w:ascii="Arial" w:eastAsia="宋体" w:hAnsi="Arial" w:cs="Arial"/>
        </w:rPr>
        <w:t>.</w:t>
      </w:r>
    </w:p>
    <w:p w14:paraId="666D72B1" w14:textId="20FA71AF" w:rsidR="003F63E4" w:rsidRDefault="003F63E4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是的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就像我说的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我受宠若惊</w:t>
      </w:r>
    </w:p>
    <w:p w14:paraId="503C1062" w14:textId="42E7F840" w:rsidR="00025617" w:rsidRDefault="00025617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P</w:t>
      </w:r>
      <w:r w:rsidR="00EC0E0F" w:rsidRPr="003960B9">
        <w:rPr>
          <w:rFonts w:ascii="Arial" w:eastAsia="宋体" w:hAnsi="Arial" w:cs="Arial"/>
        </w:rPr>
        <w:t>layers like you</w:t>
      </w:r>
      <w:r>
        <w:rPr>
          <w:rFonts w:ascii="Arial" w:eastAsia="宋体" w:hAnsi="Arial" w:cs="Arial"/>
        </w:rPr>
        <w:t>,</w:t>
      </w:r>
      <w:r w:rsidR="00EC0E0F" w:rsidRPr="003960B9">
        <w:rPr>
          <w:rFonts w:ascii="Arial" w:eastAsia="宋体" w:hAnsi="Arial" w:cs="Arial"/>
        </w:rPr>
        <w:t xml:space="preserve"> you grew up in adversity, there's a lot of hardship, but then you</w:t>
      </w:r>
      <w:r>
        <w:rPr>
          <w:rFonts w:ascii="Arial" w:eastAsia="宋体" w:hAnsi="Arial" w:cs="Arial"/>
        </w:rPr>
        <w:t xml:space="preserve"> were </w:t>
      </w:r>
      <w:r w:rsidR="00EC0E0F" w:rsidRPr="003960B9">
        <w:rPr>
          <w:rFonts w:ascii="Arial" w:eastAsia="宋体" w:hAnsi="Arial" w:cs="Arial"/>
        </w:rPr>
        <w:t>able to find yourself. And I just think there's so much to be inspired about that.</w:t>
      </w:r>
      <w:r>
        <w:rPr>
          <w:rFonts w:ascii="Arial" w:eastAsia="宋体" w:hAnsi="Arial" w:cs="Arial"/>
        </w:rPr>
        <w:t xml:space="preserve"> -thank you</w:t>
      </w:r>
    </w:p>
    <w:p w14:paraId="582B997F" w14:textId="3BC91E16" w:rsidR="003F63E4" w:rsidRDefault="003F63E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像你这样的选手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你在逆境和困难中成长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然后你找到了自己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我觉得这太激励人了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谢谢你</w:t>
      </w:r>
    </w:p>
    <w:p w14:paraId="5673D9DD" w14:textId="2D940CF5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We're just so glad that you are what you are right</w:t>
      </w:r>
      <w:r w:rsidR="00025617">
        <w:rPr>
          <w:rFonts w:ascii="Arial" w:eastAsia="宋体" w:hAnsi="Arial" w:cs="Arial"/>
        </w:rPr>
        <w:t xml:space="preserve"> now.</w:t>
      </w:r>
    </w:p>
    <w:p w14:paraId="23C1DA1D" w14:textId="6F7DF952" w:rsidR="003F63E4" w:rsidRPr="003960B9" w:rsidRDefault="003F63E4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我们非常欣慰你成为了现在的样子</w:t>
      </w:r>
    </w:p>
    <w:p w14:paraId="3579E27B" w14:textId="77954D53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Thank you. I'm happy to be here. I'm happy to be getting interviewed by you</w:t>
      </w:r>
      <w:r w:rsidR="00025617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man.</w:t>
      </w:r>
    </w:p>
    <w:p w14:paraId="35C45739" w14:textId="08E00B84" w:rsidR="009B1533" w:rsidRPr="003960B9" w:rsidRDefault="009B153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谢谢你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我很高兴能</w:t>
      </w:r>
      <w:r w:rsidR="006107A9">
        <w:rPr>
          <w:rFonts w:ascii="Arial" w:eastAsia="宋体" w:hAnsi="Arial" w:cs="Arial" w:hint="eastAsia"/>
        </w:rPr>
        <w:t>在这里</w:t>
      </w:r>
      <w:r w:rsidR="006107A9">
        <w:rPr>
          <w:rFonts w:ascii="Arial" w:eastAsia="宋体" w:hAnsi="Arial" w:cs="Arial" w:hint="eastAsia"/>
        </w:rPr>
        <w:t xml:space="preserve"> </w:t>
      </w:r>
      <w:r w:rsidR="006107A9">
        <w:rPr>
          <w:rFonts w:ascii="Arial" w:eastAsia="宋体" w:hAnsi="Arial" w:cs="Arial" w:hint="eastAsia"/>
        </w:rPr>
        <w:t>很高兴你能采访我兄弟</w:t>
      </w:r>
    </w:p>
    <w:p w14:paraId="4C008A9D" w14:textId="16266C6C" w:rsidR="00025617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 xml:space="preserve">So one last message, </w:t>
      </w:r>
      <w:r w:rsidR="00025617">
        <w:rPr>
          <w:rFonts w:ascii="Arial" w:eastAsia="宋体" w:hAnsi="Arial" w:cs="Arial"/>
        </w:rPr>
        <w:t>Mr. D</w:t>
      </w:r>
      <w:r w:rsidRPr="003960B9">
        <w:rPr>
          <w:rFonts w:ascii="Arial" w:eastAsia="宋体" w:hAnsi="Arial" w:cs="Arial"/>
        </w:rPr>
        <w:t>irector, I used to watch every single match that you play, but now school is very hard, so I only watch your highlights,</w:t>
      </w:r>
    </w:p>
    <w:p w14:paraId="5B1A17D1" w14:textId="43453CBD" w:rsidR="006107A9" w:rsidRDefault="006107A9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最后一条留言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总监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我之前会看你的每一场比赛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但现在课业很重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所以我只能看你的集锦了</w:t>
      </w:r>
    </w:p>
    <w:p w14:paraId="1FF25171" w14:textId="2AAD4AC4" w:rsidR="00CD7781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but I really really like you and I feel so bad when you lose.</w:t>
      </w:r>
      <w:r w:rsidR="00025617"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And I just hope that you can be happy forever.</w:t>
      </w:r>
    </w:p>
    <w:p w14:paraId="551A107A" w14:textId="613F39B1" w:rsidR="009B4783" w:rsidRPr="003960B9" w:rsidRDefault="009B478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但我非常非常喜欢你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你输的时候我好难过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我希望你能一直开心下去</w:t>
      </w:r>
    </w:p>
    <w:p w14:paraId="0BD58277" w14:textId="54A73C74" w:rsidR="008B1F40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That's a really kind message</w:t>
      </w:r>
      <w:r w:rsidR="00025617">
        <w:rPr>
          <w:rFonts w:ascii="Arial" w:eastAsia="宋体" w:hAnsi="Arial" w:cs="Arial"/>
        </w:rPr>
        <w:t>. I</w:t>
      </w:r>
      <w:r w:rsidRPr="003960B9">
        <w:rPr>
          <w:rFonts w:ascii="Arial" w:eastAsia="宋体" w:hAnsi="Arial" w:cs="Arial"/>
        </w:rPr>
        <w:t>t's already crazy to hear th</w:t>
      </w:r>
      <w:r w:rsidR="008B1F40">
        <w:rPr>
          <w:rFonts w:ascii="Arial" w:eastAsia="宋体" w:hAnsi="Arial" w:cs="Arial"/>
        </w:rPr>
        <w:t>at</w:t>
      </w:r>
      <w:r w:rsidRPr="003960B9">
        <w:rPr>
          <w:rFonts w:ascii="Arial" w:eastAsia="宋体" w:hAnsi="Arial" w:cs="Arial"/>
        </w:rPr>
        <w:t xml:space="preserve"> people are trying to never miss a match. They're always trying to keep up.</w:t>
      </w:r>
    </w:p>
    <w:p w14:paraId="5FEE5106" w14:textId="323FC7C8" w:rsidR="009B4783" w:rsidRDefault="009B478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很善良的一条留言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我总是觉得很难以置信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粉丝们能一场不落地看比赛</w:t>
      </w:r>
    </w:p>
    <w:p w14:paraId="47248703" w14:textId="6F017EBF" w:rsidR="00CD7781" w:rsidRDefault="008B1F4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F</w:t>
      </w:r>
      <w:r w:rsidR="00EC0E0F" w:rsidRPr="003960B9">
        <w:rPr>
          <w:rFonts w:ascii="Arial" w:eastAsia="宋体" w:hAnsi="Arial" w:cs="Arial"/>
        </w:rPr>
        <w:t xml:space="preserve">or sure like it goes for most </w:t>
      </w:r>
      <w:r>
        <w:rPr>
          <w:rFonts w:ascii="Arial" w:eastAsia="宋体" w:hAnsi="Arial" w:cs="Arial"/>
        </w:rPr>
        <w:t>pro</w:t>
      </w:r>
      <w:r w:rsidR="00EC0E0F" w:rsidRPr="003960B9">
        <w:rPr>
          <w:rFonts w:ascii="Arial" w:eastAsia="宋体" w:hAnsi="Arial" w:cs="Arial"/>
        </w:rPr>
        <w:t xml:space="preserve"> players too, but it's a very wholesome feeling to know that the fans are always trying to be there every step of the way to support. And every player needs that</w:t>
      </w:r>
      <w:r>
        <w:rPr>
          <w:rFonts w:ascii="Arial" w:eastAsia="宋体" w:hAnsi="Arial" w:cs="Arial"/>
        </w:rPr>
        <w:t xml:space="preserve"> -</w:t>
      </w:r>
      <w:r w:rsidR="00EC0E0F" w:rsidRPr="003960B9">
        <w:rPr>
          <w:rFonts w:ascii="Arial" w:eastAsia="宋体" w:hAnsi="Arial" w:cs="Arial"/>
        </w:rPr>
        <w:t>Awesome.</w:t>
      </w:r>
    </w:p>
    <w:p w14:paraId="55883D73" w14:textId="3E69E423" w:rsidR="009B4783" w:rsidRPr="003960B9" w:rsidRDefault="009B4783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我相信大多数职业选手都这么想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是个很暖心的感觉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粉丝们无时无刻的支持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每个选手都需要这个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太棒了</w:t>
      </w:r>
    </w:p>
    <w:p w14:paraId="7C2C3CB6" w14:textId="7F61F35E" w:rsidR="008B1F40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lastRenderedPageBreak/>
        <w:t>All right. Everybody say, thank you</w:t>
      </w:r>
      <w:r w:rsidR="008B1F40">
        <w:rPr>
          <w:rFonts w:ascii="Arial" w:eastAsia="宋体" w:hAnsi="Arial" w:cs="Arial"/>
        </w:rPr>
        <w:t xml:space="preserve"> Twistzz.</w:t>
      </w:r>
    </w:p>
    <w:p w14:paraId="6BC2697D" w14:textId="745D7648" w:rsidR="009B4783" w:rsidRDefault="009B478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好了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大家说谢谢</w:t>
      </w:r>
      <w:r>
        <w:rPr>
          <w:rFonts w:ascii="Arial" w:eastAsia="宋体" w:hAnsi="Arial" w:cs="Arial" w:hint="eastAsia"/>
        </w:rPr>
        <w:t>Twistzz</w:t>
      </w:r>
    </w:p>
    <w:p w14:paraId="5B7F440E" w14:textId="408F928E" w:rsidR="008B1F40" w:rsidRDefault="008B1F4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Bro you see this? -Faze up!</w:t>
      </w:r>
    </w:p>
    <w:p w14:paraId="5EF628BA" w14:textId="2747B1D7" w:rsidR="009B4783" w:rsidRDefault="009B478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兄弟你看到了吗</w:t>
      </w:r>
      <w:r>
        <w:rPr>
          <w:rFonts w:ascii="Arial" w:eastAsia="宋体" w:hAnsi="Arial" w:cs="Arial" w:hint="eastAsia"/>
        </w:rPr>
        <w:t xml:space="preserve"> -Faze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up</w:t>
      </w:r>
    </w:p>
    <w:p w14:paraId="5D085B9C" w14:textId="047E46D2" w:rsidR="008B1F40" w:rsidRDefault="008B1F4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Yeah there’s a lot going on. -S</w:t>
      </w:r>
      <w:r w:rsidR="00EC0E0F" w:rsidRPr="003960B9">
        <w:rPr>
          <w:rFonts w:ascii="Arial" w:eastAsia="宋体" w:hAnsi="Arial" w:cs="Arial"/>
        </w:rPr>
        <w:t>o much love man, so much love man</w:t>
      </w:r>
      <w:r>
        <w:rPr>
          <w:rFonts w:ascii="Arial" w:eastAsia="宋体" w:hAnsi="Arial" w:cs="Arial"/>
        </w:rPr>
        <w:t>. -I</w:t>
      </w:r>
      <w:r w:rsidR="00EC0E0F" w:rsidRPr="003960B9">
        <w:rPr>
          <w:rFonts w:ascii="Arial" w:eastAsia="宋体" w:hAnsi="Arial" w:cs="Arial"/>
        </w:rPr>
        <w:t>t's, very special</w:t>
      </w:r>
      <w:r>
        <w:rPr>
          <w:rFonts w:ascii="Arial" w:eastAsia="宋体" w:hAnsi="Arial" w:cs="Arial"/>
        </w:rPr>
        <w:t xml:space="preserve"> dude. Thank you guys. </w:t>
      </w:r>
    </w:p>
    <w:p w14:paraId="7B6FA53A" w14:textId="7DDB5D7A" w:rsidR="009B4783" w:rsidRDefault="009B4783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哇</w:t>
      </w:r>
      <w:r w:rsidR="0035283B">
        <w:rPr>
          <w:rFonts w:ascii="Arial" w:eastAsia="宋体" w:hAnsi="Arial" w:cs="Arial" w:hint="eastAsia"/>
        </w:rPr>
        <w:t xml:space="preserve"> </w:t>
      </w:r>
      <w:r w:rsidR="0035283B">
        <w:rPr>
          <w:rFonts w:ascii="Arial" w:eastAsia="宋体" w:hAnsi="Arial" w:cs="Arial" w:hint="eastAsia"/>
        </w:rPr>
        <w:t>太多了</w:t>
      </w:r>
      <w:r w:rsidR="0035283B">
        <w:rPr>
          <w:rFonts w:ascii="Arial" w:eastAsia="宋体" w:hAnsi="Arial" w:cs="Arial" w:hint="eastAsia"/>
        </w:rPr>
        <w:t xml:space="preserve"> -</w:t>
      </w:r>
      <w:r w:rsidR="0035283B">
        <w:rPr>
          <w:rFonts w:ascii="Arial" w:eastAsia="宋体" w:hAnsi="Arial" w:cs="Arial" w:hint="eastAsia"/>
        </w:rPr>
        <w:t>有很多的爱</w:t>
      </w:r>
      <w:r w:rsidR="0035283B">
        <w:rPr>
          <w:rFonts w:ascii="Arial" w:eastAsia="宋体" w:hAnsi="Arial" w:cs="Arial" w:hint="eastAsia"/>
        </w:rPr>
        <w:t xml:space="preserve"> </w:t>
      </w:r>
      <w:r w:rsidR="0035283B">
        <w:rPr>
          <w:rFonts w:ascii="Arial" w:eastAsia="宋体" w:hAnsi="Arial" w:cs="Arial" w:hint="eastAsia"/>
        </w:rPr>
        <w:t>很多的爱</w:t>
      </w:r>
      <w:r w:rsidR="0035283B">
        <w:rPr>
          <w:rFonts w:ascii="Arial" w:eastAsia="宋体" w:hAnsi="Arial" w:cs="Arial" w:hint="eastAsia"/>
        </w:rPr>
        <w:t xml:space="preserve"> -</w:t>
      </w:r>
      <w:r w:rsidR="0035283B">
        <w:rPr>
          <w:rFonts w:ascii="Arial" w:eastAsia="宋体" w:hAnsi="Arial" w:cs="Arial" w:hint="eastAsia"/>
        </w:rPr>
        <w:t>真太特别了</w:t>
      </w:r>
      <w:r w:rsidR="0035283B">
        <w:rPr>
          <w:rFonts w:ascii="Arial" w:eastAsia="宋体" w:hAnsi="Arial" w:cs="Arial" w:hint="eastAsia"/>
        </w:rPr>
        <w:t xml:space="preserve"> </w:t>
      </w:r>
      <w:r w:rsidR="0035283B">
        <w:rPr>
          <w:rFonts w:ascii="Arial" w:eastAsia="宋体" w:hAnsi="Arial" w:cs="Arial" w:hint="eastAsia"/>
        </w:rPr>
        <w:t>谢谢你们</w:t>
      </w:r>
    </w:p>
    <w:p w14:paraId="0A4A98E6" w14:textId="639E1C4F" w:rsidR="008B1F40" w:rsidRDefault="008B1F4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Just know that</w:t>
      </w:r>
      <w:r w:rsidR="00EC0E0F" w:rsidRPr="003960B9">
        <w:rPr>
          <w:rFonts w:ascii="Arial" w:eastAsia="宋体" w:hAnsi="Arial" w:cs="Arial"/>
        </w:rPr>
        <w:t xml:space="preserve"> there's hundreds of thousands</w:t>
      </w:r>
      <w:r>
        <w:rPr>
          <w:rFonts w:ascii="Arial" w:eastAsia="宋体" w:hAnsi="Arial" w:cs="Arial"/>
        </w:rPr>
        <w:t>,</w:t>
      </w:r>
      <w:r w:rsidR="00EC0E0F" w:rsidRPr="003960B9">
        <w:rPr>
          <w:rFonts w:ascii="Arial" w:eastAsia="宋体" w:hAnsi="Arial" w:cs="Arial"/>
        </w:rPr>
        <w:t xml:space="preserve"> millions of people here rooting for you, watch</w:t>
      </w:r>
      <w:r>
        <w:rPr>
          <w:rFonts w:ascii="Arial" w:eastAsia="宋体" w:hAnsi="Arial" w:cs="Arial"/>
        </w:rPr>
        <w:t>ing</w:t>
      </w:r>
      <w:r w:rsidR="00EC0E0F" w:rsidRPr="003960B9">
        <w:rPr>
          <w:rFonts w:ascii="Arial" w:eastAsia="宋体" w:hAnsi="Arial" w:cs="Arial"/>
        </w:rPr>
        <w:t xml:space="preserve"> your matches, keeping up with you. </w:t>
      </w:r>
    </w:p>
    <w:p w14:paraId="43B100CE" w14:textId="07501AC2" w:rsidR="0035283B" w:rsidRDefault="0035283B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希望你知道在这里有成千上万的人支持你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看你的比赛</w:t>
      </w:r>
      <w:r>
        <w:rPr>
          <w:rFonts w:ascii="Arial" w:eastAsia="宋体" w:hAnsi="Arial" w:cs="Arial" w:hint="eastAsia"/>
        </w:rPr>
        <w:t xml:space="preserve"> </w:t>
      </w:r>
      <w:r w:rsidR="00BE0D11">
        <w:rPr>
          <w:rFonts w:ascii="Arial" w:eastAsia="宋体" w:hAnsi="Arial" w:cs="Arial" w:hint="eastAsia"/>
        </w:rPr>
        <w:t>追随你</w:t>
      </w:r>
    </w:p>
    <w:p w14:paraId="775AD7F6" w14:textId="271F2AC4" w:rsidR="00CD7781" w:rsidRDefault="008B1F40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C</w:t>
      </w:r>
      <w:r w:rsidR="00EC0E0F" w:rsidRPr="003960B9">
        <w:rPr>
          <w:rFonts w:ascii="Arial" w:eastAsia="宋体" w:hAnsi="Arial" w:cs="Arial"/>
        </w:rPr>
        <w:t xml:space="preserve">an you make a heart </w:t>
      </w:r>
      <w:r>
        <w:rPr>
          <w:rFonts w:ascii="Arial" w:eastAsia="宋体" w:hAnsi="Arial" w:cs="Arial"/>
        </w:rPr>
        <w:t>for your fans? -make a heart? T</w:t>
      </w:r>
      <w:r w:rsidR="00EC0E0F" w:rsidRPr="003960B9">
        <w:rPr>
          <w:rFonts w:ascii="Arial" w:eastAsia="宋体" w:hAnsi="Arial" w:cs="Arial"/>
        </w:rPr>
        <w:t>ry to make a better one here.</w:t>
      </w:r>
    </w:p>
    <w:p w14:paraId="71B87412" w14:textId="4A5DD2E6" w:rsidR="00BE0D11" w:rsidRPr="003960B9" w:rsidRDefault="00BE0D11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你能给粉丝们比个心吗</w:t>
      </w:r>
      <w:r w:rsidR="00306455">
        <w:rPr>
          <w:rFonts w:ascii="Arial" w:eastAsia="宋体" w:hAnsi="Arial" w:cs="Arial" w:hint="eastAsia"/>
        </w:rPr>
        <w:t xml:space="preserve"> -</w:t>
      </w:r>
      <w:r w:rsidR="00306455">
        <w:rPr>
          <w:rFonts w:ascii="Arial" w:eastAsia="宋体" w:hAnsi="Arial" w:cs="Arial" w:hint="eastAsia"/>
        </w:rPr>
        <w:t>比个心吗</w:t>
      </w:r>
      <w:r w:rsidR="00306455">
        <w:rPr>
          <w:rFonts w:ascii="Arial" w:eastAsia="宋体" w:hAnsi="Arial" w:cs="Arial" w:hint="eastAsia"/>
        </w:rPr>
        <w:t xml:space="preserve"> </w:t>
      </w:r>
      <w:r w:rsidR="00306455">
        <w:rPr>
          <w:rFonts w:ascii="Arial" w:eastAsia="宋体" w:hAnsi="Arial" w:cs="Arial" w:hint="eastAsia"/>
        </w:rPr>
        <w:t>我试着比个更好的</w:t>
      </w:r>
    </w:p>
    <w:p w14:paraId="5CF436F9" w14:textId="0C7095ED" w:rsidR="00EC0E0F" w:rsidRDefault="00EC0E0F">
      <w:pPr>
        <w:spacing w:before="240" w:after="240"/>
        <w:rPr>
          <w:rFonts w:ascii="Arial" w:eastAsia="宋体" w:hAnsi="Arial" w:cs="Arial"/>
        </w:rPr>
      </w:pPr>
      <w:r w:rsidRPr="003960B9">
        <w:rPr>
          <w:rFonts w:ascii="Arial" w:eastAsia="宋体" w:hAnsi="Arial" w:cs="Arial"/>
        </w:rPr>
        <w:t>Thank you, guys</w:t>
      </w:r>
      <w:r w:rsidR="008B1F40">
        <w:rPr>
          <w:rFonts w:ascii="Arial" w:eastAsia="宋体" w:hAnsi="Arial" w:cs="Arial"/>
        </w:rPr>
        <w:t xml:space="preserve"> -</w:t>
      </w:r>
      <w:r w:rsidRPr="003960B9">
        <w:rPr>
          <w:rFonts w:ascii="Arial" w:eastAsia="宋体" w:hAnsi="Arial" w:cs="Arial"/>
        </w:rPr>
        <w:t>That's so cool.</w:t>
      </w:r>
    </w:p>
    <w:p w14:paraId="56346CCE" w14:textId="270C6CF9" w:rsidR="00306455" w:rsidRDefault="00306455">
      <w:pPr>
        <w:spacing w:before="240" w:after="24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谢谢你们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太酷了</w:t>
      </w:r>
    </w:p>
    <w:p w14:paraId="3BEE9390" w14:textId="22BD5464" w:rsidR="00CD7781" w:rsidRDefault="00EC0E0F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T</w:t>
      </w:r>
      <w:r w:rsidRPr="003960B9">
        <w:rPr>
          <w:rFonts w:ascii="Arial" w:eastAsia="宋体" w:hAnsi="Arial" w:cs="Arial"/>
        </w:rPr>
        <w:t>hank you</w:t>
      </w:r>
      <w:r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 xml:space="preserve">guys. I'm </w:t>
      </w:r>
      <w:r>
        <w:rPr>
          <w:rFonts w:ascii="Arial" w:eastAsia="宋体" w:hAnsi="Arial" w:cs="Arial"/>
        </w:rPr>
        <w:t>Zong Jian. -</w:t>
      </w:r>
      <w:r w:rsidRPr="003960B9">
        <w:rPr>
          <w:rFonts w:ascii="Arial" w:eastAsia="宋体" w:hAnsi="Arial" w:cs="Arial"/>
        </w:rPr>
        <w:t>Thank you so much, man.</w:t>
      </w:r>
      <w:r>
        <w:rPr>
          <w:rFonts w:ascii="Arial" w:eastAsia="宋体" w:hAnsi="Arial" w:cs="Arial"/>
        </w:rPr>
        <w:t xml:space="preserve"> -</w:t>
      </w:r>
      <w:r w:rsidRPr="003960B9">
        <w:rPr>
          <w:rFonts w:ascii="Arial" w:eastAsia="宋体" w:hAnsi="Arial" w:cs="Arial"/>
        </w:rPr>
        <w:t xml:space="preserve">No worries. Thank you. </w:t>
      </w:r>
      <w:r>
        <w:rPr>
          <w:rFonts w:ascii="Arial" w:eastAsia="宋体" w:hAnsi="Arial" w:cs="Arial"/>
        </w:rPr>
        <w:t>-</w:t>
      </w:r>
      <w:r w:rsidRPr="003960B9">
        <w:rPr>
          <w:rFonts w:ascii="Arial" w:eastAsia="宋体" w:hAnsi="Arial" w:cs="Arial"/>
        </w:rPr>
        <w:t>All right</w:t>
      </w:r>
      <w:r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>man. See you</w:t>
      </w:r>
      <w:r>
        <w:rPr>
          <w:rFonts w:ascii="Arial" w:eastAsia="宋体" w:hAnsi="Arial" w:cs="Arial"/>
        </w:rPr>
        <w:t>. -</w:t>
      </w:r>
      <w:r w:rsidRPr="003960B9">
        <w:rPr>
          <w:rFonts w:ascii="Arial" w:eastAsia="宋体" w:hAnsi="Arial" w:cs="Arial"/>
        </w:rPr>
        <w:t>Bye.</w:t>
      </w:r>
      <w:r>
        <w:rPr>
          <w:rFonts w:ascii="Arial" w:eastAsia="宋体" w:hAnsi="Arial" w:cs="Arial"/>
        </w:rPr>
        <w:t xml:space="preserve"> </w:t>
      </w:r>
      <w:r w:rsidRPr="003960B9">
        <w:rPr>
          <w:rFonts w:ascii="Arial" w:eastAsia="宋体" w:hAnsi="Arial" w:cs="Arial"/>
        </w:rPr>
        <w:t xml:space="preserve">Thank you for </w:t>
      </w:r>
      <w:r>
        <w:rPr>
          <w:rFonts w:ascii="Arial" w:eastAsia="宋体" w:hAnsi="Arial" w:cs="Arial"/>
        </w:rPr>
        <w:t>the interview</w:t>
      </w:r>
      <w:r w:rsidRPr="003960B9">
        <w:rPr>
          <w:rFonts w:ascii="Arial" w:eastAsia="宋体" w:hAnsi="Arial" w:cs="Arial"/>
        </w:rPr>
        <w:t>.</w:t>
      </w:r>
      <w:r>
        <w:rPr>
          <w:rFonts w:ascii="Arial" w:eastAsia="宋体" w:hAnsi="Arial" w:cs="Arial"/>
        </w:rPr>
        <w:t xml:space="preserve"> -take it easy man.</w:t>
      </w:r>
    </w:p>
    <w:p w14:paraId="545B4230" w14:textId="36AED853" w:rsidR="00306455" w:rsidRPr="003960B9" w:rsidRDefault="00306455">
      <w:pPr>
        <w:spacing w:before="240" w:after="24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谢谢你们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我是总监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非常感谢你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没问题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也谢谢你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好的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再见</w:t>
      </w:r>
      <w:r>
        <w:rPr>
          <w:rFonts w:ascii="Arial" w:eastAsia="宋体" w:hAnsi="Arial" w:cs="Arial" w:hint="eastAsia"/>
        </w:rPr>
        <w:t xml:space="preserve"> -</w:t>
      </w:r>
      <w:r>
        <w:rPr>
          <w:rFonts w:ascii="Arial" w:eastAsia="宋体" w:hAnsi="Arial" w:cs="Arial" w:hint="eastAsia"/>
        </w:rPr>
        <w:t>再见</w:t>
      </w:r>
      <w:r>
        <w:rPr>
          <w:rFonts w:ascii="Arial" w:eastAsia="宋体" w:hAnsi="Arial" w:cs="Arial" w:hint="eastAsia"/>
        </w:rPr>
        <w:t xml:space="preserve"> </w:t>
      </w:r>
      <w:r>
        <w:rPr>
          <w:rFonts w:ascii="Arial" w:eastAsia="宋体" w:hAnsi="Arial" w:cs="Arial" w:hint="eastAsia"/>
        </w:rPr>
        <w:t>谢谢你的采访</w:t>
      </w:r>
    </w:p>
    <w:sectPr w:rsidR="00306455" w:rsidRPr="003960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781"/>
    <w:rsid w:val="00002D99"/>
    <w:rsid w:val="000057A6"/>
    <w:rsid w:val="000112A0"/>
    <w:rsid w:val="00017486"/>
    <w:rsid w:val="00017D1A"/>
    <w:rsid w:val="00024AA7"/>
    <w:rsid w:val="0002503D"/>
    <w:rsid w:val="00025617"/>
    <w:rsid w:val="00026CE3"/>
    <w:rsid w:val="000302EC"/>
    <w:rsid w:val="0004216A"/>
    <w:rsid w:val="0004410E"/>
    <w:rsid w:val="000466FC"/>
    <w:rsid w:val="00050FC5"/>
    <w:rsid w:val="00051D11"/>
    <w:rsid w:val="000549E2"/>
    <w:rsid w:val="0006758F"/>
    <w:rsid w:val="00075DD4"/>
    <w:rsid w:val="00077D0B"/>
    <w:rsid w:val="00083419"/>
    <w:rsid w:val="0009264D"/>
    <w:rsid w:val="00092B9A"/>
    <w:rsid w:val="00092F4E"/>
    <w:rsid w:val="000A2AF5"/>
    <w:rsid w:val="000A6AD5"/>
    <w:rsid w:val="000B0914"/>
    <w:rsid w:val="000B1152"/>
    <w:rsid w:val="000C2EA9"/>
    <w:rsid w:val="000E0B82"/>
    <w:rsid w:val="00102D97"/>
    <w:rsid w:val="0011248F"/>
    <w:rsid w:val="00114562"/>
    <w:rsid w:val="00127085"/>
    <w:rsid w:val="001319E5"/>
    <w:rsid w:val="00134A6E"/>
    <w:rsid w:val="00145EBD"/>
    <w:rsid w:val="00147B62"/>
    <w:rsid w:val="0016696A"/>
    <w:rsid w:val="00171FED"/>
    <w:rsid w:val="0017327F"/>
    <w:rsid w:val="0017559C"/>
    <w:rsid w:val="001975FD"/>
    <w:rsid w:val="001A1617"/>
    <w:rsid w:val="001A6E68"/>
    <w:rsid w:val="001B0B88"/>
    <w:rsid w:val="001B7C10"/>
    <w:rsid w:val="001C2908"/>
    <w:rsid w:val="001D1067"/>
    <w:rsid w:val="001E7B84"/>
    <w:rsid w:val="001F1DCA"/>
    <w:rsid w:val="001F66E0"/>
    <w:rsid w:val="002068A2"/>
    <w:rsid w:val="00214325"/>
    <w:rsid w:val="002146FA"/>
    <w:rsid w:val="00214B06"/>
    <w:rsid w:val="00243800"/>
    <w:rsid w:val="002443ED"/>
    <w:rsid w:val="00257389"/>
    <w:rsid w:val="00267B1D"/>
    <w:rsid w:val="00276DF9"/>
    <w:rsid w:val="0028362D"/>
    <w:rsid w:val="00283AAA"/>
    <w:rsid w:val="00293E3E"/>
    <w:rsid w:val="002A09F8"/>
    <w:rsid w:val="002A3F6D"/>
    <w:rsid w:val="002B0745"/>
    <w:rsid w:val="002B3A39"/>
    <w:rsid w:val="002C3D22"/>
    <w:rsid w:val="002E5B25"/>
    <w:rsid w:val="002F14FC"/>
    <w:rsid w:val="002F4711"/>
    <w:rsid w:val="00306455"/>
    <w:rsid w:val="00337A1C"/>
    <w:rsid w:val="003441A5"/>
    <w:rsid w:val="0035283B"/>
    <w:rsid w:val="00365D2D"/>
    <w:rsid w:val="00376063"/>
    <w:rsid w:val="00376792"/>
    <w:rsid w:val="003931DE"/>
    <w:rsid w:val="003960B9"/>
    <w:rsid w:val="003B1341"/>
    <w:rsid w:val="003B428D"/>
    <w:rsid w:val="003C08EA"/>
    <w:rsid w:val="003C15D9"/>
    <w:rsid w:val="003C70F2"/>
    <w:rsid w:val="003E0A43"/>
    <w:rsid w:val="003E14EA"/>
    <w:rsid w:val="003F02F2"/>
    <w:rsid w:val="003F06C5"/>
    <w:rsid w:val="003F2FDD"/>
    <w:rsid w:val="003F38C4"/>
    <w:rsid w:val="003F63E4"/>
    <w:rsid w:val="004200C1"/>
    <w:rsid w:val="00434434"/>
    <w:rsid w:val="00444448"/>
    <w:rsid w:val="00444449"/>
    <w:rsid w:val="00450401"/>
    <w:rsid w:val="00455D2B"/>
    <w:rsid w:val="0045797B"/>
    <w:rsid w:val="00462175"/>
    <w:rsid w:val="0046665B"/>
    <w:rsid w:val="00474A6A"/>
    <w:rsid w:val="004A47DC"/>
    <w:rsid w:val="004A4CA3"/>
    <w:rsid w:val="004A7D26"/>
    <w:rsid w:val="004C0C28"/>
    <w:rsid w:val="004C4FA2"/>
    <w:rsid w:val="004C570C"/>
    <w:rsid w:val="004D2BE3"/>
    <w:rsid w:val="004D5CA6"/>
    <w:rsid w:val="004D77C8"/>
    <w:rsid w:val="004E16A1"/>
    <w:rsid w:val="00501579"/>
    <w:rsid w:val="00505621"/>
    <w:rsid w:val="0056184D"/>
    <w:rsid w:val="005733C5"/>
    <w:rsid w:val="00573E2E"/>
    <w:rsid w:val="00576779"/>
    <w:rsid w:val="00593519"/>
    <w:rsid w:val="0059512E"/>
    <w:rsid w:val="005A1E4B"/>
    <w:rsid w:val="005B4BD7"/>
    <w:rsid w:val="005C0797"/>
    <w:rsid w:val="005C60EE"/>
    <w:rsid w:val="005C6860"/>
    <w:rsid w:val="005D0BF8"/>
    <w:rsid w:val="005D2877"/>
    <w:rsid w:val="005E0EBB"/>
    <w:rsid w:val="005F2553"/>
    <w:rsid w:val="0060008C"/>
    <w:rsid w:val="00604EF5"/>
    <w:rsid w:val="00605D33"/>
    <w:rsid w:val="006107A9"/>
    <w:rsid w:val="00621388"/>
    <w:rsid w:val="00622635"/>
    <w:rsid w:val="006237DC"/>
    <w:rsid w:val="00626DF6"/>
    <w:rsid w:val="00645F29"/>
    <w:rsid w:val="00647357"/>
    <w:rsid w:val="006567B9"/>
    <w:rsid w:val="00663405"/>
    <w:rsid w:val="0067728B"/>
    <w:rsid w:val="006926A6"/>
    <w:rsid w:val="00694F85"/>
    <w:rsid w:val="006B594A"/>
    <w:rsid w:val="006D223E"/>
    <w:rsid w:val="006D2D51"/>
    <w:rsid w:val="006E1131"/>
    <w:rsid w:val="006E2F2C"/>
    <w:rsid w:val="00701AC6"/>
    <w:rsid w:val="00713DCC"/>
    <w:rsid w:val="0071661B"/>
    <w:rsid w:val="007175DE"/>
    <w:rsid w:val="007177B1"/>
    <w:rsid w:val="0072168F"/>
    <w:rsid w:val="00722B13"/>
    <w:rsid w:val="0072435B"/>
    <w:rsid w:val="00731E6B"/>
    <w:rsid w:val="0073733C"/>
    <w:rsid w:val="007435C5"/>
    <w:rsid w:val="0075095A"/>
    <w:rsid w:val="00751C4E"/>
    <w:rsid w:val="00753467"/>
    <w:rsid w:val="00772FDD"/>
    <w:rsid w:val="00780CC3"/>
    <w:rsid w:val="00790760"/>
    <w:rsid w:val="00796488"/>
    <w:rsid w:val="007B4573"/>
    <w:rsid w:val="007B7A8F"/>
    <w:rsid w:val="007C2C0B"/>
    <w:rsid w:val="007D4137"/>
    <w:rsid w:val="007E1991"/>
    <w:rsid w:val="007E22AF"/>
    <w:rsid w:val="007F65F4"/>
    <w:rsid w:val="007F7352"/>
    <w:rsid w:val="007F77AC"/>
    <w:rsid w:val="007F783C"/>
    <w:rsid w:val="00801220"/>
    <w:rsid w:val="00810937"/>
    <w:rsid w:val="00813BE7"/>
    <w:rsid w:val="008167F4"/>
    <w:rsid w:val="00820F0A"/>
    <w:rsid w:val="008245FE"/>
    <w:rsid w:val="00832D1F"/>
    <w:rsid w:val="00837A12"/>
    <w:rsid w:val="008411CD"/>
    <w:rsid w:val="008413F7"/>
    <w:rsid w:val="0084147B"/>
    <w:rsid w:val="00872C56"/>
    <w:rsid w:val="008769C2"/>
    <w:rsid w:val="00883DB6"/>
    <w:rsid w:val="008879C9"/>
    <w:rsid w:val="00891518"/>
    <w:rsid w:val="008B1F40"/>
    <w:rsid w:val="008C1F75"/>
    <w:rsid w:val="008C7027"/>
    <w:rsid w:val="008D551B"/>
    <w:rsid w:val="008D6461"/>
    <w:rsid w:val="008E1B01"/>
    <w:rsid w:val="008E40FC"/>
    <w:rsid w:val="00900004"/>
    <w:rsid w:val="0091172E"/>
    <w:rsid w:val="00915F73"/>
    <w:rsid w:val="0092261E"/>
    <w:rsid w:val="009228FF"/>
    <w:rsid w:val="009276B5"/>
    <w:rsid w:val="00937A33"/>
    <w:rsid w:val="009626DC"/>
    <w:rsid w:val="00962AEC"/>
    <w:rsid w:val="00964260"/>
    <w:rsid w:val="00964505"/>
    <w:rsid w:val="00967D11"/>
    <w:rsid w:val="009701BA"/>
    <w:rsid w:val="00980E21"/>
    <w:rsid w:val="009822F6"/>
    <w:rsid w:val="009843A6"/>
    <w:rsid w:val="009877D2"/>
    <w:rsid w:val="00992224"/>
    <w:rsid w:val="009A3662"/>
    <w:rsid w:val="009B1533"/>
    <w:rsid w:val="009B4783"/>
    <w:rsid w:val="009C1D14"/>
    <w:rsid w:val="009C205C"/>
    <w:rsid w:val="009E0E91"/>
    <w:rsid w:val="00A03C0A"/>
    <w:rsid w:val="00A1576B"/>
    <w:rsid w:val="00A20B0B"/>
    <w:rsid w:val="00A431A1"/>
    <w:rsid w:val="00A56794"/>
    <w:rsid w:val="00A74159"/>
    <w:rsid w:val="00A7449F"/>
    <w:rsid w:val="00A873FD"/>
    <w:rsid w:val="00A942AC"/>
    <w:rsid w:val="00A964C8"/>
    <w:rsid w:val="00A9673F"/>
    <w:rsid w:val="00A96ABF"/>
    <w:rsid w:val="00AA1E67"/>
    <w:rsid w:val="00AA7C78"/>
    <w:rsid w:val="00AB1284"/>
    <w:rsid w:val="00AB7A45"/>
    <w:rsid w:val="00AC107D"/>
    <w:rsid w:val="00AC4AFC"/>
    <w:rsid w:val="00AC4E1D"/>
    <w:rsid w:val="00AC794D"/>
    <w:rsid w:val="00AE5825"/>
    <w:rsid w:val="00AF4712"/>
    <w:rsid w:val="00B01B83"/>
    <w:rsid w:val="00B14346"/>
    <w:rsid w:val="00B20899"/>
    <w:rsid w:val="00B21C65"/>
    <w:rsid w:val="00B26AB4"/>
    <w:rsid w:val="00B375DD"/>
    <w:rsid w:val="00B42297"/>
    <w:rsid w:val="00B6014A"/>
    <w:rsid w:val="00B646AC"/>
    <w:rsid w:val="00B706EC"/>
    <w:rsid w:val="00B74B24"/>
    <w:rsid w:val="00B84293"/>
    <w:rsid w:val="00B84D2E"/>
    <w:rsid w:val="00B93554"/>
    <w:rsid w:val="00BA4453"/>
    <w:rsid w:val="00BA75B8"/>
    <w:rsid w:val="00BC7775"/>
    <w:rsid w:val="00BC7B94"/>
    <w:rsid w:val="00BD2AD8"/>
    <w:rsid w:val="00BD68C6"/>
    <w:rsid w:val="00BE0D11"/>
    <w:rsid w:val="00BE5400"/>
    <w:rsid w:val="00BE59A1"/>
    <w:rsid w:val="00BE705D"/>
    <w:rsid w:val="00BF2337"/>
    <w:rsid w:val="00C067D5"/>
    <w:rsid w:val="00C06801"/>
    <w:rsid w:val="00C1391F"/>
    <w:rsid w:val="00C13EC4"/>
    <w:rsid w:val="00C24146"/>
    <w:rsid w:val="00C254AF"/>
    <w:rsid w:val="00C33B12"/>
    <w:rsid w:val="00C3568E"/>
    <w:rsid w:val="00C51B5C"/>
    <w:rsid w:val="00C64822"/>
    <w:rsid w:val="00C76243"/>
    <w:rsid w:val="00C855B8"/>
    <w:rsid w:val="00CA0C94"/>
    <w:rsid w:val="00CA0CF7"/>
    <w:rsid w:val="00CA46B3"/>
    <w:rsid w:val="00CB1CA7"/>
    <w:rsid w:val="00CB23FB"/>
    <w:rsid w:val="00CC1C82"/>
    <w:rsid w:val="00CC4AD2"/>
    <w:rsid w:val="00CD38C2"/>
    <w:rsid w:val="00CD4BF9"/>
    <w:rsid w:val="00CD7781"/>
    <w:rsid w:val="00CF1AEA"/>
    <w:rsid w:val="00CF49C4"/>
    <w:rsid w:val="00CF7737"/>
    <w:rsid w:val="00D02E3D"/>
    <w:rsid w:val="00D21243"/>
    <w:rsid w:val="00D21DF9"/>
    <w:rsid w:val="00D41AF4"/>
    <w:rsid w:val="00D57529"/>
    <w:rsid w:val="00D64871"/>
    <w:rsid w:val="00D911C6"/>
    <w:rsid w:val="00D9553F"/>
    <w:rsid w:val="00D95EFB"/>
    <w:rsid w:val="00DA7EF3"/>
    <w:rsid w:val="00DB7D60"/>
    <w:rsid w:val="00DD2B64"/>
    <w:rsid w:val="00DE1A27"/>
    <w:rsid w:val="00DE6143"/>
    <w:rsid w:val="00DF56EC"/>
    <w:rsid w:val="00E001E6"/>
    <w:rsid w:val="00E0509B"/>
    <w:rsid w:val="00E12342"/>
    <w:rsid w:val="00E24AFC"/>
    <w:rsid w:val="00E26CE8"/>
    <w:rsid w:val="00E43790"/>
    <w:rsid w:val="00E7098A"/>
    <w:rsid w:val="00E83CCE"/>
    <w:rsid w:val="00E84696"/>
    <w:rsid w:val="00E847A6"/>
    <w:rsid w:val="00E915E8"/>
    <w:rsid w:val="00E92589"/>
    <w:rsid w:val="00EC0E0F"/>
    <w:rsid w:val="00EC1338"/>
    <w:rsid w:val="00EC1630"/>
    <w:rsid w:val="00EC2FD8"/>
    <w:rsid w:val="00ED020D"/>
    <w:rsid w:val="00EF51A7"/>
    <w:rsid w:val="00EF5D39"/>
    <w:rsid w:val="00F116A4"/>
    <w:rsid w:val="00F1756F"/>
    <w:rsid w:val="00F31734"/>
    <w:rsid w:val="00F47609"/>
    <w:rsid w:val="00F52A41"/>
    <w:rsid w:val="00F81582"/>
    <w:rsid w:val="00F85078"/>
    <w:rsid w:val="00F94DAA"/>
    <w:rsid w:val="00FA170D"/>
    <w:rsid w:val="00FB0525"/>
    <w:rsid w:val="00FB08A1"/>
    <w:rsid w:val="00FB4506"/>
    <w:rsid w:val="00FC165E"/>
    <w:rsid w:val="00FC36A0"/>
    <w:rsid w:val="00FC3A66"/>
    <w:rsid w:val="00FD0F67"/>
    <w:rsid w:val="00FD3EAA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09CD"/>
  <w15:docId w15:val="{291C2523-DA13-4AB0-B5D1-79695C97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32</Pages>
  <Words>6707</Words>
  <Characters>38232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</cp:lastModifiedBy>
  <cp:revision>300</cp:revision>
  <dcterms:created xsi:type="dcterms:W3CDTF">2021-12-12T07:43:00Z</dcterms:created>
  <dcterms:modified xsi:type="dcterms:W3CDTF">2021-12-13T09:18:00Z</dcterms:modified>
</cp:coreProperties>
</file>